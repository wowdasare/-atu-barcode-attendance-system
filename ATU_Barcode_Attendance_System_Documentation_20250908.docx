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32"/>
        </w:rPr>
        <w:t>🏛️ ACCRA TECHNICAL UNIVERSITY</w:t>
      </w:r>
    </w:p>
    <w:p/>
    <w:p>
      <w:pPr>
        <w:jc w:val="center"/>
      </w:pPr>
      <w:r>
        <w:rPr>
          <w:b/>
          <w:color w:val="1F2937"/>
          <w:sz w:val="48"/>
        </w:rPr>
        <w:t>ATU BARCODE STUDENT</w:t>
        <w:br/>
        <w:t>ATTENDANCE SYSTEM</w:t>
      </w:r>
    </w:p>
    <w:p>
      <w:pPr>
        <w:jc w:val="center"/>
      </w:pPr>
      <w:r>
        <w:rPr>
          <w:i/>
          <w:color w:val="6B7280"/>
          <w:sz w:val="32"/>
        </w:rPr>
        <w:t>Comprehensive Project Documentation</w:t>
      </w:r>
    </w:p>
    <w:p/>
    <w:p/>
    <w:p>
      <w:pPr>
        <w:jc w:val="center"/>
      </w:pPr>
      <w:r>
        <w:rPr>
          <w:b/>
          <w:color w:val="2563EB"/>
          <w:sz w:val="28"/>
        </w:rPr>
        <w:t>Version 1.0</w:t>
      </w:r>
    </w:p>
    <w:p>
      <w:pPr>
        <w:jc w:val="center"/>
      </w:pPr>
      <w:r>
        <w:rPr>
          <w:color w:val="6B7280"/>
          <w:sz w:val="24"/>
        </w:rPr>
        <w:t>Generated: September 08, 2025</w:t>
      </w:r>
    </w:p>
    <w:p/>
    <w:p/>
    <w:p/>
    <w:p/>
    <w:p/>
    <w:p/>
    <w:p/>
    <w:p/>
    <w:p/>
    <w:p/>
    <w:p>
      <w:pPr>
        <w:jc w:val="center"/>
      </w:pPr>
      <w:r>
        <w:rPr>
          <w:i/>
          <w:color w:val="6B7280"/>
          <w:sz w:val="22"/>
        </w:rPr>
        <w:t>Modern Web-Based QR Code Attendance Management System</w:t>
        <w:br/>
        <w:t>Designed for Educational Institutions</w:t>
      </w:r>
    </w:p>
    <w:p>
      <w:r>
        <w:br w:type="page"/>
      </w:r>
    </w:p>
    <w:p>
      <w:pPr>
        <w:pStyle w:val="Heading1"/>
        <w:jc w:val="center"/>
      </w:pPr>
      <w:r>
        <w:t>Table of Contents</w:t>
      </w:r>
    </w:p>
    <w:p>
      <w:r>
        <w:t>1. Project Overview</w:t>
      </w:r>
      <w:r>
        <w:tab/>
        <w:tab/>
        <w:tab/>
        <w:tab/>
        <w:tab/>
      </w:r>
      <w:r>
        <w:rPr>
          <w:b/>
        </w:rPr>
        <w:t>3</w:t>
      </w:r>
    </w:p>
    <w:p>
      <w:r>
        <w:t>2. System Architecture</w:t>
      </w:r>
      <w:r>
        <w:tab/>
        <w:tab/>
        <w:tab/>
        <w:tab/>
        <w:tab/>
      </w:r>
      <w:r>
        <w:rPr>
          <w:b/>
        </w:rPr>
        <w:t>8</w:t>
      </w:r>
    </w:p>
    <w:p>
      <w:r>
        <w:t>3. Features and Functionality</w:t>
      </w:r>
      <w:r>
        <w:tab/>
        <w:tab/>
        <w:tab/>
        <w:tab/>
        <w:tab/>
      </w:r>
      <w:r>
        <w:rPr>
          <w:b/>
        </w:rPr>
        <w:t>12</w:t>
      </w:r>
    </w:p>
    <w:p>
      <w:r>
        <w:t>4. Technology Stack</w:t>
      </w:r>
      <w:r>
        <w:tab/>
        <w:tab/>
        <w:tab/>
        <w:tab/>
        <w:tab/>
      </w:r>
      <w:r>
        <w:rPr>
          <w:b/>
        </w:rPr>
        <w:t>18</w:t>
      </w:r>
    </w:p>
    <w:p>
      <w:r>
        <w:t>5. Installation Guide</w:t>
      </w:r>
      <w:r>
        <w:tab/>
        <w:tab/>
        <w:tab/>
        <w:tab/>
        <w:tab/>
      </w:r>
      <w:r>
        <w:rPr>
          <w:b/>
        </w:rPr>
        <w:t>22</w:t>
      </w:r>
    </w:p>
    <w:p>
      <w:r>
        <w:t>6. User Manual</w:t>
      </w:r>
      <w:r>
        <w:tab/>
        <w:tab/>
        <w:tab/>
        <w:tab/>
        <w:tab/>
      </w:r>
      <w:r>
        <w:rPr>
          <w:b/>
        </w:rPr>
        <w:t>28</w:t>
      </w:r>
    </w:p>
    <w:p>
      <w:r>
        <w:t>7. API Documentation</w:t>
      </w:r>
      <w:r>
        <w:tab/>
        <w:tab/>
        <w:tab/>
        <w:tab/>
        <w:tab/>
      </w:r>
      <w:r>
        <w:rPr>
          <w:b/>
        </w:rPr>
        <w:t>35</w:t>
      </w:r>
    </w:p>
    <w:p>
      <w:r>
        <w:t>8. Database Schema</w:t>
      </w:r>
      <w:r>
        <w:tab/>
        <w:tab/>
        <w:tab/>
        <w:tab/>
        <w:tab/>
      </w:r>
      <w:r>
        <w:rPr>
          <w:b/>
        </w:rPr>
        <w:t>40</w:t>
      </w:r>
    </w:p>
    <w:p>
      <w:r>
        <w:t>9. Security Features</w:t>
      </w:r>
      <w:r>
        <w:tab/>
        <w:tab/>
        <w:tab/>
        <w:tab/>
        <w:tab/>
      </w:r>
      <w:r>
        <w:rPr>
          <w:b/>
        </w:rPr>
        <w:t>45</w:t>
      </w:r>
    </w:p>
    <w:p>
      <w:r>
        <w:t>10. Deployment Guide</w:t>
      </w:r>
      <w:r>
        <w:tab/>
        <w:tab/>
        <w:tab/>
        <w:tab/>
        <w:tab/>
      </w:r>
      <w:r>
        <w:rPr>
          <w:b/>
        </w:rPr>
        <w:t>48</w:t>
      </w:r>
    </w:p>
    <w:p>
      <w:r>
        <w:t>11. Troubleshooting</w:t>
      </w:r>
      <w:r>
        <w:tab/>
        <w:tab/>
        <w:tab/>
        <w:tab/>
        <w:tab/>
      </w:r>
      <w:r>
        <w:rPr>
          <w:b/>
        </w:rPr>
        <w:t>52</w:t>
      </w:r>
    </w:p>
    <w:p>
      <w:r>
        <w:t>12. Future Enhancements</w:t>
      </w:r>
      <w:r>
        <w:tab/>
        <w:tab/>
        <w:tab/>
        <w:tab/>
        <w:tab/>
      </w:r>
      <w:r>
        <w:rPr>
          <w:b/>
        </w:rPr>
        <w:t>58</w:t>
      </w:r>
    </w:p>
    <w:p>
      <w:r>
        <w:t>13. Technical Support</w:t>
      </w:r>
      <w:r>
        <w:tab/>
        <w:tab/>
        <w:tab/>
        <w:tab/>
        <w:tab/>
      </w:r>
      <w:r>
        <w:rPr>
          <w:b/>
        </w:rPr>
        <w:t>62</w:t>
      </w:r>
    </w:p>
    <w:p>
      <w:r>
        <w:t>Appendices</w:t>
      </w:r>
      <w:r>
        <w:tab/>
        <w:tab/>
        <w:tab/>
        <w:tab/>
        <w:tab/>
      </w:r>
      <w:r>
        <w:rPr>
          <w:b/>
        </w:rPr>
        <w:t>64</w:t>
      </w:r>
    </w:p>
    <w:p>
      <w:r>
        <w:br w:type="page"/>
      </w:r>
    </w:p>
    <w:p/>
    <w:p/>
    <w:p>
      <w:pPr>
        <w:pStyle w:val="Heading2"/>
      </w:pPr>
      <w:r>
        <w:t>Table of Contents</w:t>
      </w:r>
    </w:p>
    <w:p>
      <w:pPr>
        <w:pStyle w:val="ListNumber"/>
      </w:pPr>
      <w:r>
        <w:t>[Project Overview](#project-overview)</w:t>
      </w:r>
    </w:p>
    <w:p>
      <w:pPr>
        <w:pStyle w:val="ListNumber"/>
      </w:pPr>
      <w:r>
        <w:t>[System Requirements](#system-requirements)</w:t>
      </w:r>
    </w:p>
    <w:p>
      <w:pPr>
        <w:pStyle w:val="ListNumber"/>
      </w:pPr>
      <w:r>
        <w:t>[System Architecture](#system-architecture)</w:t>
      </w:r>
    </w:p>
    <w:p>
      <w:pPr>
        <w:pStyle w:val="ListNumber"/>
      </w:pPr>
      <w:r>
        <w:t>[Features and Functionality](#features-and-functionality)</w:t>
      </w:r>
    </w:p>
    <w:p>
      <w:pPr>
        <w:pStyle w:val="ListNumber"/>
      </w:pPr>
      <w:r>
        <w:t>[Technology Stack](#technology-stack)</w:t>
      </w:r>
    </w:p>
    <w:p>
      <w:pPr>
        <w:pStyle w:val="ListNumber"/>
      </w:pPr>
      <w:r>
        <w:t>[Installation Guide](#installation-guide)</w:t>
      </w:r>
    </w:p>
    <w:p>
      <w:pPr>
        <w:pStyle w:val="ListNumber"/>
      </w:pPr>
      <w:r>
        <w:t>[User Manual](#user-manual)</w:t>
      </w:r>
    </w:p>
    <w:p>
      <w:pPr>
        <w:pStyle w:val="ListNumber"/>
      </w:pPr>
      <w:r>
        <w:t>[API Documentation](#api-documentation)</w:t>
      </w:r>
    </w:p>
    <w:p>
      <w:pPr>
        <w:pStyle w:val="ListNumber"/>
      </w:pPr>
      <w:r>
        <w:t>[Database Schema](#database-schema)</w:t>
      </w:r>
    </w:p>
    <w:p>
      <w:pPr>
        <w:pStyle w:val="ListNumber"/>
      </w:pPr>
      <w:r>
        <w:t>[Security Features](#security-features)</w:t>
      </w:r>
    </w:p>
    <w:p>
      <w:pPr>
        <w:pStyle w:val="ListNumber"/>
      </w:pPr>
      <w:r>
        <w:t>[Deployment Guide](#deployment-guide)</w:t>
      </w:r>
    </w:p>
    <w:p>
      <w:pPr>
        <w:pStyle w:val="ListNumber"/>
      </w:pPr>
      <w:r>
        <w:t>[Maintenance and Updates](#maintenance-and-updates)</w:t>
      </w:r>
    </w:p>
    <w:p>
      <w:pPr>
        <w:pStyle w:val="ListNumber"/>
      </w:pPr>
      <w:r>
        <w:t>[Troubleshooting](#troubleshooting)</w:t>
      </w:r>
    </w:p>
    <w:p>
      <w:pPr>
        <w:pStyle w:val="ListNumber"/>
      </w:pPr>
      <w:r>
        <w:t>[Future Enhancements](#future-enhancements)</w:t>
      </w:r>
    </w:p>
    <w:p/>
    <w:p/>
    <w:p>
      <w:pPr>
        <w:pStyle w:val="Heading2"/>
      </w:pPr>
      <w:r>
        <w:t>1. Project Overview</w:t>
      </w:r>
    </w:p>
    <w:p/>
    <w:p>
      <w:pPr>
        <w:pStyle w:val="Heading3"/>
      </w:pPr>
      <w:r>
        <w:t>1.1 Introduction</w:t>
      </w:r>
    </w:p>
    <w:p>
      <w:r>
        <w:t>The ATU Barcode Student Attendance System is a modern web-based application designed specifically for Accra Technical University to streamline student attendance tracking through QR code technology. The system provides an efficient, paperless solution for lecturers to monitor student attendance in real-time.</w:t>
      </w:r>
    </w:p>
    <w:p/>
    <w:p>
      <w:pPr>
        <w:pStyle w:val="Heading3"/>
      </w:pPr>
      <w:r>
        <w:t>1.2 Project Objectives</w:t>
      </w:r>
    </w:p>
    <w:p>
      <w:pPr>
        <w:pStyle w:val="ListBullet"/>
      </w:pPr>
      <w:r>
        <w:t>Digitize Attendance Process: Replace traditional paper-based attendance with digital QR code scanning</w:t>
      </w:r>
    </w:p>
    <w:p>
      <w:pPr>
        <w:pStyle w:val="ListBullet"/>
      </w:pPr>
      <w:r>
        <w:t>Real-time Tracking: Provide instant attendance recording and reporting</w:t>
      </w:r>
    </w:p>
    <w:p>
      <w:pPr>
        <w:pStyle w:val="ListBullet"/>
      </w:pPr>
      <w:r>
        <w:t>Data Integrity: Ensure accurate and tamper-proof attendance records</w:t>
      </w:r>
    </w:p>
    <w:p>
      <w:pPr>
        <w:pStyle w:val="ListBullet"/>
      </w:pPr>
      <w:r>
        <w:t>User-Friendly Interface: Deliver an intuitive experience for both lecturers and students</w:t>
      </w:r>
    </w:p>
    <w:p>
      <w:pPr>
        <w:pStyle w:val="ListBullet"/>
      </w:pPr>
      <w:r>
        <w:t>Scalability: Support multiple courses, lecturers, and students simultaneously</w:t>
      </w:r>
    </w:p>
    <w:p/>
    <w:p>
      <w:pPr>
        <w:pStyle w:val="Heading3"/>
      </w:pPr>
      <w:r>
        <w:t>1.3 Key Benefits</w:t>
      </w:r>
    </w:p>
    <w:p>
      <w:pPr>
        <w:pStyle w:val="ListBullet"/>
      </w:pPr>
      <w:r>
        <w:t>Time Efficiency: Reduces attendance taking time from 10-15 minutes to 2-3 minutes</w:t>
      </w:r>
    </w:p>
    <w:p>
      <w:pPr>
        <w:pStyle w:val="ListBullet"/>
      </w:pPr>
      <w:r>
        <w:t>Accuracy: Eliminates manual errors and proxy attendance</w:t>
      </w:r>
    </w:p>
    <w:p>
      <w:pPr>
        <w:pStyle w:val="ListBullet"/>
      </w:pPr>
      <w:r>
        <w:t>Accessibility: Web-based system accessible from any device</w:t>
      </w:r>
    </w:p>
    <w:p>
      <w:pPr>
        <w:pStyle w:val="ListBullet"/>
      </w:pPr>
      <w:r>
        <w:t>Reporting: Comprehensive attendance reports and analytics</w:t>
      </w:r>
    </w:p>
    <w:p>
      <w:pPr>
        <w:pStyle w:val="ListBullet"/>
      </w:pPr>
      <w:r>
        <w:t>Security: Role-based access control and secure authentication</w:t>
      </w:r>
    </w:p>
    <w:p/>
    <w:p>
      <w:pPr>
        <w:pStyle w:val="Heading3"/>
      </w:pPr>
      <w:r>
        <w:t>1.4 Target Users</w:t>
      </w:r>
    </w:p>
    <w:p>
      <w:pPr>
        <w:pStyle w:val="ListBullet"/>
      </w:pPr>
      <w:r>
        <w:t>System Administrator: Manages the entire system, users, and configurations</w:t>
      </w:r>
    </w:p>
    <w:p>
      <w:pPr>
        <w:pStyle w:val="ListBullet"/>
      </w:pPr>
      <w:r>
        <w:t>Lecturers: Create attendance sessions, monitor student attendance</w:t>
      </w:r>
    </w:p>
    <w:p>
      <w:pPr>
        <w:pStyle w:val="ListBullet"/>
      </w:pPr>
      <w:r>
        <w:t>Students: Scan QR codes for attendance marking (future enhancement)</w:t>
      </w:r>
    </w:p>
    <w:p/>
    <w:p/>
    <w:p>
      <w:pPr>
        <w:pStyle w:val="Heading2"/>
      </w:pPr>
      <w:r>
        <w:t>2. System Requirements</w:t>
      </w:r>
    </w:p>
    <w:p/>
    <w:p>
      <w:pPr>
        <w:pStyle w:val="Heading3"/>
      </w:pPr>
      <w:r>
        <w:t>2.1 Functional Requirements</w:t>
      </w:r>
    </w:p>
    <w:p/>
    <w:p>
      <w:pPr>
        <w:pStyle w:val="Heading4"/>
      </w:pPr>
      <w:r>
        <w:t>2.1.1 User Management Requirements</w:t>
      </w:r>
    </w:p>
    <w:p/>
    <w:p>
      <w:r>
        <w:t>**FR-001: System Administrator Authentication**</w:t>
      </w:r>
    </w:p>
    <w:p>
      <w:pPr>
        <w:pStyle w:val="ListBullet"/>
      </w:pPr>
      <w:r>
        <w:t>The system shall provide secure login functionality for system administrators</w:t>
      </w:r>
    </w:p>
    <w:p>
      <w:pPr>
        <w:pStyle w:val="ListBullet"/>
      </w:pPr>
      <w:r>
        <w:t>The system shall maintain user session management with automatic timeout</w:t>
      </w:r>
    </w:p>
    <w:p>
      <w:pPr>
        <w:pStyle w:val="ListBullet"/>
      </w:pPr>
      <w:r>
        <w:t>The system shall allow password reset functionality for administrators</w:t>
      </w:r>
    </w:p>
    <w:p>
      <w:pPr>
        <w:pStyle w:val="ListBullet"/>
      </w:pPr>
      <w:r>
        <w:t>The system shall log all administrative activities for audit purposes</w:t>
      </w:r>
    </w:p>
    <w:p/>
    <w:p>
      <w:r>
        <w:t>**FR-002: Lecturer Authentication**</w:t>
      </w:r>
    </w:p>
    <w:p>
      <w:pPr>
        <w:pStyle w:val="ListBullet"/>
      </w:pPr>
      <w:r>
        <w:t>The system shall authenticate lecturers using username and password</w:t>
      </w:r>
    </w:p>
    <w:p>
      <w:pPr>
        <w:pStyle w:val="ListBullet"/>
      </w:pPr>
      <w:r>
        <w:t>The system shall provide role-based access control for lecturers</w:t>
      </w:r>
    </w:p>
    <w:p>
      <w:pPr>
        <w:pStyle w:val="ListBullet"/>
      </w:pPr>
      <w:r>
        <w:t>The system shall restrict lecturer access to only their assigned courses</w:t>
      </w:r>
    </w:p>
    <w:p>
      <w:pPr>
        <w:pStyle w:val="ListBullet"/>
      </w:pPr>
      <w:r>
        <w:t>The system shall maintain active session management for lecturers</w:t>
      </w:r>
    </w:p>
    <w:p/>
    <w:p>
      <w:r>
        <w:t>**FR-003: User Profile Management**</w:t>
      </w:r>
    </w:p>
    <w:p>
      <w:pPr>
        <w:pStyle w:val="ListBullet"/>
      </w:pPr>
      <w:r>
        <w:t>The system shall allow administrators to create, update, and deactivate user accounts</w:t>
      </w:r>
    </w:p>
    <w:p>
      <w:pPr>
        <w:pStyle w:val="ListBullet"/>
      </w:pPr>
      <w:r>
        <w:t>The system shall store comprehensive user profiles including contact information</w:t>
      </w:r>
    </w:p>
    <w:p>
      <w:pPr>
        <w:pStyle w:val="ListBullet"/>
      </w:pPr>
      <w:r>
        <w:t>The system shall maintain user status (active/inactive) for all system users</w:t>
      </w:r>
    </w:p>
    <w:p>
      <w:pPr>
        <w:pStyle w:val="ListBullet"/>
      </w:pPr>
      <w:r>
        <w:t>The system shall provide user role assignment (administrator, lecturer)</w:t>
      </w:r>
    </w:p>
    <w:p/>
    <w:p>
      <w:pPr>
        <w:pStyle w:val="Heading4"/>
      </w:pPr>
      <w:r>
        <w:t>2.1.2 Student Management Requirements</w:t>
      </w:r>
    </w:p>
    <w:p/>
    <w:p>
      <w:r>
        <w:t>**FR-004: Student Registration**</w:t>
      </w:r>
    </w:p>
    <w:p>
      <w:pPr>
        <w:pStyle w:val="ListBullet"/>
      </w:pPr>
      <w:r>
        <w:t>The system shall allow administrators to register new students with complete profile information</w:t>
      </w:r>
    </w:p>
    <w:p>
      <w:pPr>
        <w:pStyle w:val="ListBullet"/>
      </w:pPr>
      <w:r>
        <w:t>The system shall validate student ID uniqueness across the system</w:t>
      </w:r>
    </w:p>
    <w:p>
      <w:pPr>
        <w:pStyle w:val="ListBullet"/>
      </w:pPr>
      <w:r>
        <w:t>The system shall capture mandatory fields: student ID, name, email, program, level</w:t>
      </w:r>
    </w:p>
    <w:p>
      <w:pPr>
        <w:pStyle w:val="ListBullet"/>
      </w:pPr>
      <w:r>
        <w:t>The system shall support bulk student import via CSV file format</w:t>
      </w:r>
    </w:p>
    <w:p/>
    <w:p>
      <w:r>
        <w:t>**FR-005: QR Code Generation**</w:t>
      </w:r>
    </w:p>
    <w:p>
      <w:pPr>
        <w:pStyle w:val="ListBullet"/>
      </w:pPr>
      <w:r>
        <w:t>The system shall automatically generate unique QR codes for each registered student</w:t>
      </w:r>
    </w:p>
    <w:p>
      <w:pPr>
        <w:pStyle w:val="ListBullet"/>
      </w:pPr>
      <w:r>
        <w:t>The system shall create UUID-based barcode identifiers for security</w:t>
      </w:r>
    </w:p>
    <w:p>
      <w:pPr>
        <w:pStyle w:val="ListBullet"/>
      </w:pPr>
      <w:r>
        <w:t>The system shall store QR code images in accessible media storage</w:t>
      </w:r>
    </w:p>
    <w:p>
      <w:pPr>
        <w:pStyle w:val="ListBullet"/>
      </w:pPr>
      <w:r>
        <w:t>The system shall allow QR code regeneration when required</w:t>
      </w:r>
    </w:p>
    <w:p/>
    <w:p>
      <w:r>
        <w:t>**FR-006: Student Profile Management**</w:t>
      </w:r>
    </w:p>
    <w:p>
      <w:pPr>
        <w:pStyle w:val="ListBullet"/>
      </w:pPr>
      <w:r>
        <w:t>The system shall allow administrators to update student information</w:t>
      </w:r>
    </w:p>
    <w:p>
      <w:pPr>
        <w:pStyle w:val="ListBullet"/>
      </w:pPr>
      <w:r>
        <w:t>The system shall maintain student status (active/inactive)</w:t>
      </w:r>
    </w:p>
    <w:p>
      <w:pPr>
        <w:pStyle w:val="ListBullet"/>
      </w:pPr>
      <w:r>
        <w:t>The system shall support student profile search and filtering</w:t>
      </w:r>
    </w:p>
    <w:p>
      <w:pPr>
        <w:pStyle w:val="ListBullet"/>
      </w:pPr>
      <w:r>
        <w:t>The system shall provide student data export functionality</w:t>
      </w:r>
    </w:p>
    <w:p/>
    <w:p>
      <w:pPr>
        <w:pStyle w:val="Heading4"/>
      </w:pPr>
      <w:r>
        <w:t>2.1.3 Course Management Requirements</w:t>
      </w:r>
    </w:p>
    <w:p/>
    <w:p>
      <w:r>
        <w:t>**FR-007: Course Creation and Management**</w:t>
      </w:r>
    </w:p>
    <w:p>
      <w:pPr>
        <w:pStyle w:val="ListBullet"/>
      </w:pPr>
      <w:r>
        <w:t>The system shall allow administrators to create new courses with comprehensive details</w:t>
      </w:r>
    </w:p>
    <w:p>
      <w:pPr>
        <w:pStyle w:val="ListBullet"/>
      </w:pPr>
      <w:r>
        <w:t>The system shall validate course code uniqueness within academic terms</w:t>
      </w:r>
    </w:p>
    <w:p>
      <w:pPr>
        <w:pStyle w:val="ListBullet"/>
      </w:pPr>
      <w:r>
        <w:t>The system shall store course information: code, name, description, credit hours, semester</w:t>
      </w:r>
    </w:p>
    <w:p>
      <w:pPr>
        <w:pStyle w:val="ListBullet"/>
      </w:pPr>
      <w:r>
        <w:t>The system shall support course activation and deactivation</w:t>
      </w:r>
    </w:p>
    <w:p/>
    <w:p>
      <w:r>
        <w:t>**FR-008: Course-Lecturer Assignment**</w:t>
      </w:r>
    </w:p>
    <w:p>
      <w:pPr>
        <w:pStyle w:val="ListBullet"/>
      </w:pPr>
      <w:r>
        <w:t>The system shall allow administrators to assign lecturers to courses</w:t>
      </w:r>
    </w:p>
    <w:p>
      <w:pPr>
        <w:pStyle w:val="ListBullet"/>
      </w:pPr>
      <w:r>
        <w:t>The system shall restrict course access to assigned lecturers only</w:t>
      </w:r>
    </w:p>
    <w:p>
      <w:pPr>
        <w:pStyle w:val="ListBullet"/>
      </w:pPr>
      <w:r>
        <w:t>The system shall maintain course-lecturer relationship history</w:t>
      </w:r>
    </w:p>
    <w:p>
      <w:pPr>
        <w:pStyle w:val="ListBullet"/>
      </w:pPr>
      <w:r>
        <w:t>The system shall support lecturer reassignment when necessary</w:t>
      </w:r>
    </w:p>
    <w:p/>
    <w:p>
      <w:r>
        <w:t>**FR-009: Student Enrollment Management**</w:t>
      </w:r>
    </w:p>
    <w:p>
      <w:pPr>
        <w:pStyle w:val="ListBullet"/>
      </w:pPr>
      <w:r>
        <w:t>The system shall allow administrators to enroll students in courses</w:t>
      </w:r>
    </w:p>
    <w:p>
      <w:pPr>
        <w:pStyle w:val="ListBullet"/>
      </w:pPr>
      <w:r>
        <w:t>The system shall support bulk student enrollment functionality</w:t>
      </w:r>
    </w:p>
    <w:p>
      <w:pPr>
        <w:pStyle w:val="ListBullet"/>
      </w:pPr>
      <w:r>
        <w:t>The system shall maintain enrollment status and history</w:t>
      </w:r>
    </w:p>
    <w:p>
      <w:pPr>
        <w:pStyle w:val="ListBullet"/>
      </w:pPr>
      <w:r>
        <w:t>The system shall prevent duplicate enrollments for the same course-semester</w:t>
      </w:r>
    </w:p>
    <w:p/>
    <w:p>
      <w:pPr>
        <w:pStyle w:val="Heading4"/>
      </w:pPr>
      <w:r>
        <w:t>2.1.4 Attendance Management Requirements</w:t>
      </w:r>
    </w:p>
    <w:p/>
    <w:p>
      <w:r>
        <w:t>**FR-010: Attendance Session Management**</w:t>
      </w:r>
    </w:p>
    <w:p>
      <w:pPr>
        <w:pStyle w:val="ListBullet"/>
      </w:pPr>
      <w:r>
        <w:t>The system shall allow lecturers to create attendance sessions for their courses</w:t>
      </w:r>
    </w:p>
    <w:p>
      <w:pPr>
        <w:pStyle w:val="ListBullet"/>
      </w:pPr>
      <w:r>
        <w:t>The system shall capture session details: date, time, location, session name</w:t>
      </w:r>
    </w:p>
    <w:p>
      <w:pPr>
        <w:pStyle w:val="ListBullet"/>
      </w:pPr>
      <w:r>
        <w:t>The system shall maintain session status (active, ended, cancelled)</w:t>
      </w:r>
    </w:p>
    <w:p>
      <w:pPr>
        <w:pStyle w:val="ListBullet"/>
      </w:pPr>
      <w:r>
        <w:t>The system shall automatically generate unique session identifiers</w:t>
      </w:r>
    </w:p>
    <w:p/>
    <w:p>
      <w:r>
        <w:t>**FR-011: Attendance Recording**</w:t>
      </w:r>
    </w:p>
    <w:p>
      <w:pPr>
        <w:pStyle w:val="ListBullet"/>
      </w:pPr>
      <w:r>
        <w:t>The system shall record student attendance through QR code scanning</w:t>
      </w:r>
    </w:p>
    <w:p>
      <w:pPr>
        <w:pStyle w:val="ListBullet"/>
      </w:pPr>
      <w:r>
        <w:t>The system shall timestamp all attendance entries with precise check-in times</w:t>
      </w:r>
    </w:p>
    <w:p>
      <w:pPr>
        <w:pStyle w:val="ListBullet"/>
      </w:pPr>
      <w:r>
        <w:t>The system shall identify and mark late arrivals based on configurable grace periods</w:t>
      </w:r>
    </w:p>
    <w:p>
      <w:pPr>
        <w:pStyle w:val="ListBullet"/>
      </w:pPr>
      <w:r>
        <w:t>The system shall prevent duplicate attendance entries for the same session</w:t>
      </w:r>
    </w:p>
    <w:p/>
    <w:p>
      <w:r>
        <w:t>**FR-012: Manual Attendance Override**</w:t>
      </w:r>
    </w:p>
    <w:p>
      <w:pPr>
        <w:pStyle w:val="ListBullet"/>
      </w:pPr>
      <w:r>
        <w:t>The system shall allow lecturers to manually mark attendance for students</w:t>
      </w:r>
    </w:p>
    <w:p>
      <w:pPr>
        <w:pStyle w:val="ListBullet"/>
      </w:pPr>
      <w:r>
        <w:t>The system shall support attendance status changes (present, absent, late, excused)</w:t>
      </w:r>
    </w:p>
    <w:p>
      <w:pPr>
        <w:pStyle w:val="ListBullet"/>
      </w:pPr>
      <w:r>
        <w:t>The system shall log all manual attendance modifications with user attribution</w:t>
      </w:r>
    </w:p>
    <w:p>
      <w:pPr>
        <w:pStyle w:val="ListBullet"/>
      </w:pPr>
      <w:r>
        <w:t>The system shall provide justification fields for manual changes</w:t>
      </w:r>
    </w:p>
    <w:p/>
    <w:p>
      <w:pPr>
        <w:pStyle w:val="Heading4"/>
      </w:pPr>
      <w:r>
        <w:t>2.1.5 Reporting Requirements</w:t>
      </w:r>
    </w:p>
    <w:p/>
    <w:p>
      <w:r>
        <w:t>**FR-013: Attendance Reports**</w:t>
      </w:r>
    </w:p>
    <w:p>
      <w:pPr>
        <w:pStyle w:val="ListBullet"/>
      </w:pPr>
      <w:r>
        <w:t>The system shall generate comprehensive attendance reports for courses</w:t>
      </w:r>
    </w:p>
    <w:p>
      <w:pPr>
        <w:pStyle w:val="ListBullet"/>
      </w:pPr>
      <w:r>
        <w:t>The system shall provide attendance statistics with configurable date ranges</w:t>
      </w:r>
    </w:p>
    <w:p>
      <w:pPr>
        <w:pStyle w:val="ListBullet"/>
      </w:pPr>
      <w:r>
        <w:t>The system shall calculate attendance percentages and rates automatically</w:t>
      </w:r>
    </w:p>
    <w:p>
      <w:pPr>
        <w:pStyle w:val="ListBullet"/>
      </w:pPr>
      <w:r>
        <w:t>The system shall support multiple report formats (web view, CSV export)</w:t>
      </w:r>
    </w:p>
    <w:p/>
    <w:p>
      <w:r>
        <w:t>**FR-014: Student Attendance Tracking**</w:t>
      </w:r>
    </w:p>
    <w:p>
      <w:pPr>
        <w:pStyle w:val="ListBullet"/>
      </w:pPr>
      <w:r>
        <w:t>The system shall track individual student attendance patterns</w:t>
      </w:r>
    </w:p>
    <w:p>
      <w:pPr>
        <w:pStyle w:val="ListBullet"/>
      </w:pPr>
      <w:r>
        <w:t>The system shall identify students with poor attendance records</w:t>
      </w:r>
    </w:p>
    <w:p>
      <w:pPr>
        <w:pStyle w:val="ListBullet"/>
      </w:pPr>
      <w:r>
        <w:t>The system shall provide historical attendance data for each student</w:t>
      </w:r>
    </w:p>
    <w:p>
      <w:pPr>
        <w:pStyle w:val="ListBullet"/>
      </w:pPr>
      <w:r>
        <w:t>The system shall support attendance trend analysis</w:t>
      </w:r>
    </w:p>
    <w:p/>
    <w:p>
      <w:r>
        <w:t>**FR-015: Administrative Reports**</w:t>
      </w:r>
    </w:p>
    <w:p>
      <w:pPr>
        <w:pStyle w:val="ListBullet"/>
      </w:pPr>
      <w:r>
        <w:t>The system shall generate system-wide attendance statistics</w:t>
      </w:r>
    </w:p>
    <w:p>
      <w:pPr>
        <w:pStyle w:val="ListBullet"/>
      </w:pPr>
      <w:r>
        <w:t>The system shall provide lecturer performance reports</w:t>
      </w:r>
    </w:p>
    <w:p>
      <w:pPr>
        <w:pStyle w:val="ListBullet"/>
      </w:pPr>
      <w:r>
        <w:t>The system shall generate course utilization reports</w:t>
      </w:r>
    </w:p>
    <w:p>
      <w:pPr>
        <w:pStyle w:val="ListBullet"/>
      </w:pPr>
      <w:r>
        <w:t>The system shall support custom report generation with flexible parameters</w:t>
      </w:r>
    </w:p>
    <w:p/>
    <w:p>
      <w:pPr>
        <w:pStyle w:val="Heading4"/>
      </w:pPr>
      <w:r>
        <w:t>2.1.6 Data Management Requirements</w:t>
      </w:r>
    </w:p>
    <w:p/>
    <w:p>
      <w:r>
        <w:t>**FR-016: Data Import/Export**</w:t>
      </w:r>
    </w:p>
    <w:p>
      <w:pPr>
        <w:pStyle w:val="ListBullet"/>
      </w:pPr>
      <w:r>
        <w:t>The system shall support CSV import for bulk student data</w:t>
      </w:r>
    </w:p>
    <w:p>
      <w:pPr>
        <w:pStyle w:val="ListBullet"/>
      </w:pPr>
      <w:r>
        <w:t>The system shall provide data export functionality for all major entities</w:t>
      </w:r>
    </w:p>
    <w:p>
      <w:pPr>
        <w:pStyle w:val="ListBullet"/>
      </w:pPr>
      <w:r>
        <w:t>The system shall validate imported data for completeness and accuracy</w:t>
      </w:r>
    </w:p>
    <w:p>
      <w:pPr>
        <w:pStyle w:val="ListBullet"/>
      </w:pPr>
      <w:r>
        <w:t>The system shall generate import/export logs for audit purposes</w:t>
      </w:r>
    </w:p>
    <w:p/>
    <w:p>
      <w:r>
        <w:t>**FR-017: Data Backup and Recovery**</w:t>
      </w:r>
    </w:p>
    <w:p>
      <w:pPr>
        <w:pStyle w:val="ListBullet"/>
      </w:pPr>
      <w:r>
        <w:t>The system shall provide automated database backup functionality</w:t>
      </w:r>
    </w:p>
    <w:p>
      <w:pPr>
        <w:pStyle w:val="ListBullet"/>
      </w:pPr>
      <w:r>
        <w:t>The system shall support manual data backup initiation</w:t>
      </w:r>
    </w:p>
    <w:p>
      <w:pPr>
        <w:pStyle w:val="ListBullet"/>
      </w:pPr>
      <w:r>
        <w:t>The system shall maintain backup retention policies</w:t>
      </w:r>
    </w:p>
    <w:p>
      <w:pPr>
        <w:pStyle w:val="ListBullet"/>
      </w:pPr>
      <w:r>
        <w:t>The system shall provide data recovery procedures and documentation</w:t>
      </w:r>
    </w:p>
    <w:p/>
    <w:p>
      <w:pPr>
        <w:pStyle w:val="Heading3"/>
      </w:pPr>
      <w:r>
        <w:t>2.2 Non-Functional Requirements</w:t>
      </w:r>
    </w:p>
    <w:p/>
    <w:p>
      <w:pPr>
        <w:pStyle w:val="Heading4"/>
      </w:pPr>
      <w:r>
        <w:t>2.2.1 Performance Requirements</w:t>
      </w:r>
    </w:p>
    <w:p/>
    <w:p>
      <w:r>
        <w:t>**NFR-001: Response Time**</w:t>
      </w:r>
    </w:p>
    <w:p>
      <w:pPr>
        <w:pStyle w:val="ListBullet"/>
      </w:pPr>
      <w:r>
        <w:t>The system shall respond to user interactions within 2 seconds under normal load</w:t>
      </w:r>
    </w:p>
    <w:p>
      <w:pPr>
        <w:pStyle w:val="ListBullet"/>
      </w:pPr>
      <w:r>
        <w:t>Database queries shall execute within 500 milliseconds for standard operations</w:t>
      </w:r>
    </w:p>
    <w:p>
      <w:pPr>
        <w:pStyle w:val="ListBullet"/>
      </w:pPr>
      <w:r>
        <w:t>QR code generation shall complete within 3 seconds per student</w:t>
      </w:r>
    </w:p>
    <w:p>
      <w:pPr>
        <w:pStyle w:val="ListBullet"/>
      </w:pPr>
      <w:r>
        <w:t>Report generation shall complete within 10 seconds for standard reports</w:t>
      </w:r>
    </w:p>
    <w:p/>
    <w:p>
      <w:r>
        <w:t>**NFR-002: Throughput**</w:t>
      </w:r>
    </w:p>
    <w:p>
      <w:pPr>
        <w:pStyle w:val="ListBullet"/>
      </w:pPr>
      <w:r>
        <w:t>The system shall support concurrent access by up to 50 users simultaneously</w:t>
      </w:r>
    </w:p>
    <w:p>
      <w:pPr>
        <w:pStyle w:val="ListBullet"/>
      </w:pPr>
      <w:r>
        <w:t>The system shall handle up to 500 student check-ins within a 10-minute period</w:t>
      </w:r>
    </w:p>
    <w:p>
      <w:pPr>
        <w:pStyle w:val="ListBullet"/>
      </w:pPr>
      <w:r>
        <w:t>The system shall process bulk operations (imports/exports) efficiently</w:t>
      </w:r>
    </w:p>
    <w:p>
      <w:pPr>
        <w:pStyle w:val="ListBullet"/>
      </w:pPr>
      <w:r>
        <w:t>The system shall maintain performance during peak usage periods</w:t>
      </w:r>
    </w:p>
    <w:p/>
    <w:p>
      <w:r>
        <w:t>**NFR-003: Scalability**</w:t>
      </w:r>
    </w:p>
    <w:p>
      <w:pPr>
        <w:pStyle w:val="ListBullet"/>
      </w:pPr>
      <w:r>
        <w:t>The system shall support up to 10,000 registered students</w:t>
      </w:r>
    </w:p>
    <w:p>
      <w:pPr>
        <w:pStyle w:val="ListBullet"/>
      </w:pPr>
      <w:r>
        <w:t>The system shall support up to 100 concurrent courses per semester</w:t>
      </w:r>
    </w:p>
    <w:p>
      <w:pPr>
        <w:pStyle w:val="ListBullet"/>
      </w:pPr>
      <w:r>
        <w:t>The system shall maintain performance with growing data volumes</w:t>
      </w:r>
    </w:p>
    <w:p>
      <w:pPr>
        <w:pStyle w:val="ListBullet"/>
      </w:pPr>
      <w:r>
        <w:t>The system shall support horizontal scaling when required</w:t>
      </w:r>
    </w:p>
    <w:p/>
    <w:p>
      <w:pPr>
        <w:pStyle w:val="Heading4"/>
      </w:pPr>
      <w:r>
        <w:t>2.2.2 Reliability Requirements</w:t>
      </w:r>
    </w:p>
    <w:p/>
    <w:p>
      <w:r>
        <w:t>**NFR-004: Availability**</w:t>
      </w:r>
    </w:p>
    <w:p>
      <w:pPr>
        <w:pStyle w:val="ListBullet"/>
      </w:pPr>
      <w:r>
        <w:t>The system shall maintain 99.5% uptime during academic periods</w:t>
      </w:r>
    </w:p>
    <w:p>
      <w:pPr>
        <w:pStyle w:val="ListBullet"/>
      </w:pPr>
      <w:r>
        <w:t>The system shall provide graceful degradation during partial system failures</w:t>
      </w:r>
    </w:p>
    <w:p>
      <w:pPr>
        <w:pStyle w:val="ListBullet"/>
      </w:pPr>
      <w:r>
        <w:t>The system shall implement automatic recovery mechanisms where possible</w:t>
      </w:r>
    </w:p>
    <w:p>
      <w:pPr>
        <w:pStyle w:val="ListBullet"/>
      </w:pPr>
      <w:r>
        <w:t>The system shall minimize data loss during unexpected failures</w:t>
      </w:r>
    </w:p>
    <w:p/>
    <w:p>
      <w:r>
        <w:t>**NFR-005: Data Integrity**</w:t>
      </w:r>
    </w:p>
    <w:p>
      <w:pPr>
        <w:pStyle w:val="ListBullet"/>
      </w:pPr>
      <w:r>
        <w:t>The system shall ensure data consistency across all operations</w:t>
      </w:r>
    </w:p>
    <w:p>
      <w:pPr>
        <w:pStyle w:val="ListBullet"/>
      </w:pPr>
      <w:r>
        <w:t>The system shall implement transaction management for critical operations</w:t>
      </w:r>
    </w:p>
    <w:p>
      <w:pPr>
        <w:pStyle w:val="ListBullet"/>
      </w:pPr>
      <w:r>
        <w:t>The system shall validate all data inputs before storage</w:t>
      </w:r>
    </w:p>
    <w:p>
      <w:pPr>
        <w:pStyle w:val="ListBullet"/>
      </w:pPr>
      <w:r>
        <w:t>The system shall maintain referential integrity across database relationships</w:t>
      </w:r>
    </w:p>
    <w:p/>
    <w:p>
      <w:r>
        <w:t>**NFR-006: Error Handling**</w:t>
      </w:r>
    </w:p>
    <w:p>
      <w:pPr>
        <w:pStyle w:val="ListBullet"/>
      </w:pPr>
      <w:r>
        <w:t>The system shall provide meaningful error messages to users</w:t>
      </w:r>
    </w:p>
    <w:p>
      <w:pPr>
        <w:pStyle w:val="ListBullet"/>
      </w:pPr>
      <w:r>
        <w:t>The system shall log all errors for administrative review</w:t>
      </w:r>
    </w:p>
    <w:p>
      <w:pPr>
        <w:pStyle w:val="ListBullet"/>
      </w:pPr>
      <w:r>
        <w:t>The system shall recover gracefully from non-critical errors</w:t>
      </w:r>
    </w:p>
    <w:p>
      <w:pPr>
        <w:pStyle w:val="ListBullet"/>
      </w:pPr>
      <w:r>
        <w:t>The system shall provide fallback mechanisms for critical functions</w:t>
      </w:r>
    </w:p>
    <w:p/>
    <w:p>
      <w:pPr>
        <w:pStyle w:val="Heading4"/>
      </w:pPr>
      <w:r>
        <w:t>2.2.3 Security Requirements</w:t>
      </w:r>
    </w:p>
    <w:p/>
    <w:p>
      <w:r>
        <w:t>**NFR-007: Authentication and Authorization**</w:t>
      </w:r>
    </w:p>
    <w:p>
      <w:pPr>
        <w:pStyle w:val="ListBullet"/>
      </w:pPr>
      <w:r>
        <w:t>The system shall implement secure password policies with minimum complexity requirements</w:t>
      </w:r>
    </w:p>
    <w:p>
      <w:pPr>
        <w:pStyle w:val="ListBullet"/>
      </w:pPr>
      <w:r>
        <w:t>The system shall provide session management with configurable timeout periods</w:t>
      </w:r>
    </w:p>
    <w:p>
      <w:pPr>
        <w:pStyle w:val="ListBullet"/>
      </w:pPr>
      <w:r>
        <w:t>The system shall implement role-based access control with principle of least privilege</w:t>
      </w:r>
    </w:p>
    <w:p>
      <w:pPr>
        <w:pStyle w:val="ListBullet"/>
      </w:pPr>
      <w:r>
        <w:t>The system shall log all authentication attempts and access violations</w:t>
      </w:r>
    </w:p>
    <w:p/>
    <w:p>
      <w:r>
        <w:t>**NFR-008: Data Protection**</w:t>
      </w:r>
    </w:p>
    <w:p>
      <w:pPr>
        <w:pStyle w:val="ListBullet"/>
      </w:pPr>
      <w:r>
        <w:t>The system shall encrypt sensitive data in transit and at rest</w:t>
      </w:r>
    </w:p>
    <w:p>
      <w:pPr>
        <w:pStyle w:val="ListBullet"/>
      </w:pPr>
      <w:r>
        <w:t>The system shall implement CSRF protection for all forms</w:t>
      </w:r>
    </w:p>
    <w:p>
      <w:pPr>
        <w:pStyle w:val="ListBullet"/>
      </w:pPr>
      <w:r>
        <w:t>The system shall sanitize all user inputs to prevent XSS attacks</w:t>
      </w:r>
    </w:p>
    <w:p>
      <w:pPr>
        <w:pStyle w:val="ListBullet"/>
      </w:pPr>
      <w:r>
        <w:t>The system shall use parameterized queries to prevent SQL injection</w:t>
      </w:r>
    </w:p>
    <w:p/>
    <w:p>
      <w:r>
        <w:t>**NFR-009: QR Code Security**</w:t>
      </w:r>
    </w:p>
    <w:p>
      <w:pPr>
        <w:pStyle w:val="ListBullet"/>
      </w:pPr>
      <w:r>
        <w:t>The system shall generate cryptographically secure QR code identifiers</w:t>
      </w:r>
    </w:p>
    <w:p>
      <w:pPr>
        <w:pStyle w:val="ListBullet"/>
      </w:pPr>
      <w:r>
        <w:t>The system shall implement time-bound session validation</w:t>
      </w:r>
    </w:p>
    <w:p>
      <w:pPr>
        <w:pStyle w:val="ListBullet"/>
      </w:pPr>
      <w:r>
        <w:t>The system shall prevent QR code duplication or forgery</w:t>
      </w:r>
    </w:p>
    <w:p>
      <w:pPr>
        <w:pStyle w:val="ListBullet"/>
      </w:pPr>
      <w:r>
        <w:t>The system shall maintain audit trails for all QR code usage</w:t>
      </w:r>
    </w:p>
    <w:p/>
    <w:p>
      <w:pPr>
        <w:pStyle w:val="Heading4"/>
      </w:pPr>
      <w:r>
        <w:t>2.2.4 Usability Requirements</w:t>
      </w:r>
    </w:p>
    <w:p/>
    <w:p>
      <w:r>
        <w:t>**NFR-010: User Interface**</w:t>
      </w:r>
    </w:p>
    <w:p>
      <w:pPr>
        <w:pStyle w:val="ListBullet"/>
      </w:pPr>
      <w:r>
        <w:t>The system shall provide intuitive navigation with consistent design patterns</w:t>
      </w:r>
    </w:p>
    <w:p>
      <w:pPr>
        <w:pStyle w:val="ListBullet"/>
      </w:pPr>
      <w:r>
        <w:t>The system shall support responsive design for mobile and desktop devices</w:t>
      </w:r>
    </w:p>
    <w:p>
      <w:pPr>
        <w:pStyle w:val="ListBullet"/>
      </w:pPr>
      <w:r>
        <w:t>The system shall provide clear visual feedback for user actions</w:t>
      </w:r>
    </w:p>
    <w:p>
      <w:pPr>
        <w:pStyle w:val="ListBullet"/>
      </w:pPr>
      <w:r>
        <w:t>The system shall implement accessibility standards (WCAG 2.1 Level AA)</w:t>
      </w:r>
    </w:p>
    <w:p/>
    <w:p>
      <w:r>
        <w:t>**NFR-011: User Experience**</w:t>
      </w:r>
    </w:p>
    <w:p>
      <w:pPr>
        <w:pStyle w:val="ListBullet"/>
      </w:pPr>
      <w:r>
        <w:t>The system shall minimize the number of clicks required for common tasks</w:t>
      </w:r>
    </w:p>
    <w:p>
      <w:pPr>
        <w:pStyle w:val="ListBullet"/>
      </w:pPr>
      <w:r>
        <w:t>The system shall provide helpful error messages and guidance</w:t>
      </w:r>
    </w:p>
    <w:p>
      <w:pPr>
        <w:pStyle w:val="ListBullet"/>
      </w:pPr>
      <w:r>
        <w:t>The system shall support keyboard navigation for all functions</w:t>
      </w:r>
    </w:p>
    <w:p>
      <w:pPr>
        <w:pStyle w:val="ListBullet"/>
      </w:pPr>
      <w:r>
        <w:t>The system shall provide consistent terminology throughout the interface</w:t>
      </w:r>
    </w:p>
    <w:p/>
    <w:p>
      <w:r>
        <w:t>**NFR-012: Learning Curve**</w:t>
      </w:r>
    </w:p>
    <w:p>
      <w:pPr>
        <w:pStyle w:val="ListBullet"/>
      </w:pPr>
      <w:r>
        <w:t>The system shall be learnable by new users within 30 minutes of training</w:t>
      </w:r>
    </w:p>
    <w:p>
      <w:pPr>
        <w:pStyle w:val="ListBullet"/>
      </w:pPr>
      <w:r>
        <w:t>The system shall provide contextual help and documentation</w:t>
      </w:r>
    </w:p>
    <w:p>
      <w:pPr>
        <w:pStyle w:val="ListBullet"/>
      </w:pPr>
      <w:r>
        <w:t>The system shall use familiar UI patterns and conventions</w:t>
      </w:r>
    </w:p>
    <w:p>
      <w:pPr>
        <w:pStyle w:val="ListBullet"/>
      </w:pPr>
      <w:r>
        <w:t>The system shall provide guided workflows for complex operations</w:t>
      </w:r>
    </w:p>
    <w:p/>
    <w:p>
      <w:pPr>
        <w:pStyle w:val="Heading4"/>
      </w:pPr>
      <w:r>
        <w:t>2.2.5 Compatibility Requirements</w:t>
      </w:r>
    </w:p>
    <w:p/>
    <w:p>
      <w:r>
        <w:t>**NFR-013: Browser Compatibility**</w:t>
      </w:r>
    </w:p>
    <w:p>
      <w:pPr>
        <w:pStyle w:val="ListBullet"/>
      </w:pPr>
      <w:r>
        <w:t>The system shall support Chrome, Firefox, Safari, and Edge (latest 2 versions)</w:t>
      </w:r>
    </w:p>
    <w:p>
      <w:pPr>
        <w:pStyle w:val="ListBullet"/>
      </w:pPr>
      <w:r>
        <w:t>The system shall provide consistent functionality across supported browsers</w:t>
      </w:r>
    </w:p>
    <w:p>
      <w:pPr>
        <w:pStyle w:val="ListBullet"/>
      </w:pPr>
      <w:r>
        <w:t>The system shall degrade gracefully on older browser versions</w:t>
      </w:r>
    </w:p>
    <w:p>
      <w:pPr>
        <w:pStyle w:val="ListBullet"/>
      </w:pPr>
      <w:r>
        <w:t>The system shall support JavaScript-disabled environments for critical functions</w:t>
      </w:r>
    </w:p>
    <w:p/>
    <w:p>
      <w:r>
        <w:t>**NFR-014: Mobile Compatibility**</w:t>
      </w:r>
    </w:p>
    <w:p>
      <w:pPr>
        <w:pStyle w:val="ListBullet"/>
      </w:pPr>
      <w:r>
        <w:t>The system shall provide responsive design for tablets and smartphones</w:t>
      </w:r>
    </w:p>
    <w:p>
      <w:pPr>
        <w:pStyle w:val="ListBullet"/>
      </w:pPr>
      <w:r>
        <w:t>The system shall support touch interfaces with appropriate control sizing</w:t>
      </w:r>
    </w:p>
    <w:p>
      <w:pPr>
        <w:pStyle w:val="ListBullet"/>
      </w:pPr>
      <w:r>
        <w:t>The system shall optimize performance for mobile networks</w:t>
      </w:r>
    </w:p>
    <w:p>
      <w:pPr>
        <w:pStyle w:val="ListBullet"/>
      </w:pPr>
      <w:r>
        <w:t>The system shall provide offline capability for essential functions</w:t>
      </w:r>
    </w:p>
    <w:p/>
    <w:p>
      <w:r>
        <w:t>**NFR-015: Platform Compatibility**</w:t>
      </w:r>
    </w:p>
    <w:p>
      <w:pPr>
        <w:pStyle w:val="ListBullet"/>
      </w:pPr>
      <w:r>
        <w:t>The system shall operate on Windows, macOS, and Linux operating systems</w:t>
      </w:r>
    </w:p>
    <w:p>
      <w:pPr>
        <w:pStyle w:val="ListBullet"/>
      </w:pPr>
      <w:r>
        <w:t>The system shall support cloud deployment platforms (Railway, Heroku, AWS)</w:t>
      </w:r>
    </w:p>
    <w:p>
      <w:pPr>
        <w:pStyle w:val="ListBullet"/>
      </w:pPr>
      <w:r>
        <w:t>The system shall be compatible with standard database systems (PostgreSQL, MySQL)</w:t>
      </w:r>
    </w:p>
    <w:p>
      <w:pPr>
        <w:pStyle w:val="ListBullet"/>
      </w:pPr>
      <w:r>
        <w:t>The system shall support containerized deployment (Docker)</w:t>
      </w:r>
    </w:p>
    <w:p/>
    <w:p>
      <w:pPr>
        <w:pStyle w:val="Heading4"/>
      </w:pPr>
      <w:r>
        <w:t>2.2.6 Maintainability Requirements</w:t>
      </w:r>
    </w:p>
    <w:p/>
    <w:p>
      <w:r>
        <w:t>**NFR-016: Code Quality**</w:t>
      </w:r>
    </w:p>
    <w:p>
      <w:pPr>
        <w:pStyle w:val="ListBullet"/>
      </w:pPr>
      <w:r>
        <w:t>The system shall follow Django best practices and coding standards</w:t>
      </w:r>
    </w:p>
    <w:p>
      <w:pPr>
        <w:pStyle w:val="ListBullet"/>
      </w:pPr>
      <w:r>
        <w:t>The system shall maintain code documentation and inline comments</w:t>
      </w:r>
    </w:p>
    <w:p>
      <w:pPr>
        <w:pStyle w:val="ListBullet"/>
      </w:pPr>
      <w:r>
        <w:t>The system shall implement automated testing with minimum 80% coverage</w:t>
      </w:r>
    </w:p>
    <w:p>
      <w:pPr>
        <w:pStyle w:val="ListBullet"/>
      </w:pPr>
      <w:r>
        <w:t>The system shall use version control with proper branching strategies</w:t>
      </w:r>
    </w:p>
    <w:p/>
    <w:p>
      <w:r>
        <w:t>**NFR-017: Monitoring and Logging**</w:t>
      </w:r>
    </w:p>
    <w:p>
      <w:pPr>
        <w:pStyle w:val="ListBullet"/>
      </w:pPr>
      <w:r>
        <w:t>The system shall implement comprehensive application logging</w:t>
      </w:r>
    </w:p>
    <w:p>
      <w:pPr>
        <w:pStyle w:val="ListBullet"/>
      </w:pPr>
      <w:r>
        <w:t>The system shall provide performance monitoring and alerting</w:t>
      </w:r>
    </w:p>
    <w:p>
      <w:pPr>
        <w:pStyle w:val="ListBullet"/>
      </w:pPr>
      <w:r>
        <w:t>The system shall maintain audit logs for all critical operations</w:t>
      </w:r>
    </w:p>
    <w:p>
      <w:pPr>
        <w:pStyle w:val="ListBullet"/>
      </w:pPr>
      <w:r>
        <w:t>The system shall support log rotation and archival policies</w:t>
      </w:r>
    </w:p>
    <w:p/>
    <w:p>
      <w:r>
        <w:t>**NFR-018: Updates and Maintenance**</w:t>
      </w:r>
    </w:p>
    <w:p>
      <w:pPr>
        <w:pStyle w:val="ListBullet"/>
      </w:pPr>
      <w:r>
        <w:t>The system shall support zero-downtime updates for minor releases</w:t>
      </w:r>
    </w:p>
    <w:p>
      <w:pPr>
        <w:pStyle w:val="ListBullet"/>
      </w:pPr>
      <w:r>
        <w:t>The system shall provide database migration capabilities</w:t>
      </w:r>
    </w:p>
    <w:p>
      <w:pPr>
        <w:pStyle w:val="ListBullet"/>
      </w:pPr>
      <w:r>
        <w:t>The system shall maintain backward compatibility for data structures</w:t>
      </w:r>
    </w:p>
    <w:p>
      <w:pPr>
        <w:pStyle w:val="ListBullet"/>
      </w:pPr>
      <w:r>
        <w:t>The system shall document all configuration changes and procedures</w:t>
      </w:r>
    </w:p>
    <w:p/>
    <w:p>
      <w:pPr>
        <w:pStyle w:val="Heading4"/>
      </w:pPr>
      <w:r>
        <w:t>2.2.7 Legal and Compliance Requirements</w:t>
      </w:r>
    </w:p>
    <w:p/>
    <w:p>
      <w:r>
        <w:t>**NFR-019: Data Privacy**</w:t>
      </w:r>
    </w:p>
    <w:p>
      <w:pPr>
        <w:pStyle w:val="ListBullet"/>
      </w:pPr>
      <w:r>
        <w:t>The system shall comply with applicable data protection regulations (GDPR)</w:t>
      </w:r>
    </w:p>
    <w:p>
      <w:pPr>
        <w:pStyle w:val="ListBullet"/>
      </w:pPr>
      <w:r>
        <w:t>The system shall provide data subject rights (access, modification, deletion)</w:t>
      </w:r>
    </w:p>
    <w:p>
      <w:pPr>
        <w:pStyle w:val="ListBullet"/>
      </w:pPr>
      <w:r>
        <w:t>The system shall implement data retention policies as required</w:t>
      </w:r>
    </w:p>
    <w:p>
      <w:pPr>
        <w:pStyle w:val="ListBullet"/>
      </w:pPr>
      <w:r>
        <w:t>The system shall obtain appropriate consents for data processing</w:t>
      </w:r>
    </w:p>
    <w:p/>
    <w:p>
      <w:r>
        <w:t>**NFR-020: Institutional Compliance**</w:t>
      </w:r>
    </w:p>
    <w:p>
      <w:pPr>
        <w:pStyle w:val="ListBullet"/>
      </w:pPr>
      <w:r>
        <w:t>The system shall comply with university IT security policies</w:t>
      </w:r>
    </w:p>
    <w:p>
      <w:pPr>
        <w:pStyle w:val="ListBullet"/>
      </w:pPr>
      <w:r>
        <w:t>The system shall support institutional authentication systems when available</w:t>
      </w:r>
    </w:p>
    <w:p>
      <w:pPr>
        <w:pStyle w:val="ListBullet"/>
      </w:pPr>
      <w:r>
        <w:t>The system shall meet accessibility requirements for educational institutions</w:t>
      </w:r>
    </w:p>
    <w:p>
      <w:pPr>
        <w:pStyle w:val="ListBullet"/>
      </w:pPr>
      <w:r>
        <w:t>The system shall provide audit capabilities for compliance verification</w:t>
      </w:r>
    </w:p>
    <w:p/>
    <w:p>
      <w:pPr>
        <w:pStyle w:val="Heading3"/>
      </w:pPr>
      <w:r>
        <w:t>2.3 Constraints and Assumptions</w:t>
      </w:r>
    </w:p>
    <w:p/>
    <w:p>
      <w:pPr>
        <w:pStyle w:val="Heading4"/>
      </w:pPr>
      <w:r>
        <w:t>2.3.1 Technical Constraints</w:t>
      </w:r>
    </w:p>
    <w:p>
      <w:pPr>
        <w:pStyle w:val="ListBullet"/>
      </w:pPr>
      <w:r>
        <w:t>The system must be developed using Django framework</w:t>
      </w:r>
    </w:p>
    <w:p>
      <w:pPr>
        <w:pStyle w:val="ListBullet"/>
      </w:pPr>
      <w:r>
        <w:t>The system must support PostgreSQL as the primary database</w:t>
      </w:r>
    </w:p>
    <w:p>
      <w:pPr>
        <w:pStyle w:val="ListBullet"/>
      </w:pPr>
      <w:r>
        <w:t>The system must be deployable on Railway platform</w:t>
      </w:r>
    </w:p>
    <w:p>
      <w:pPr>
        <w:pStyle w:val="ListBullet"/>
      </w:pPr>
      <w:r>
        <w:t>The system must use web-based technologies (no native mobile apps in initial version)</w:t>
      </w:r>
    </w:p>
    <w:p/>
    <w:p>
      <w:pPr>
        <w:pStyle w:val="Heading4"/>
      </w:pPr>
      <w:r>
        <w:t>2.3.2 Business Constraints</w:t>
      </w:r>
    </w:p>
    <w:p>
      <w:pPr>
        <w:pStyle w:val="ListBullet"/>
      </w:pPr>
      <w:r>
        <w:t>Development budget constraints limit third-party service integration</w:t>
      </w:r>
    </w:p>
    <w:p>
      <w:pPr>
        <w:pStyle w:val="ListBullet"/>
      </w:pPr>
      <w:r>
        <w:t>Timeline constraints require phased implementation approach</w:t>
      </w:r>
    </w:p>
    <w:p>
      <w:pPr>
        <w:pStyle w:val="ListBullet"/>
      </w:pPr>
      <w:r>
        <w:t>Resource constraints limit concurrent development tracks</w:t>
      </w:r>
    </w:p>
    <w:p>
      <w:pPr>
        <w:pStyle w:val="ListBullet"/>
      </w:pPr>
      <w:r>
        <w:t>Institutional constraints may affect authentication system integration</w:t>
      </w:r>
    </w:p>
    <w:p/>
    <w:p>
      <w:pPr>
        <w:pStyle w:val="Heading4"/>
      </w:pPr>
      <w:r>
        <w:t>2.3.3 Assumptions</w:t>
      </w:r>
    </w:p>
    <w:p>
      <w:pPr>
        <w:pStyle w:val="ListBullet"/>
      </w:pPr>
      <w:r>
        <w:t>University provides necessary infrastructure support</w:t>
      </w:r>
    </w:p>
    <w:p>
      <w:pPr>
        <w:pStyle w:val="ListBullet"/>
      </w:pPr>
      <w:r>
        <w:t>Users have basic computer literacy and internet access</w:t>
      </w:r>
    </w:p>
    <w:p>
      <w:pPr>
        <w:pStyle w:val="ListBullet"/>
      </w:pPr>
      <w:r>
        <w:t>QR code scanning devices (smartphones/cameras) are available</w:t>
      </w:r>
    </w:p>
    <w:p>
      <w:pPr>
        <w:pStyle w:val="ListBullet"/>
      </w:pPr>
      <w:r>
        <w:t>Network connectivity is reliable during class sessions</w:t>
      </w:r>
    </w:p>
    <w:p/>
    <w:p/>
    <w:p>
      <w:pPr>
        <w:pStyle w:val="Heading2"/>
      </w:pPr>
      <w:r>
        <w:t>3. System Architecture</w:t>
      </w:r>
    </w:p>
    <w:p/>
    <w:p>
      <w:pPr>
        <w:pStyle w:val="Heading3"/>
      </w:pPr>
      <w:r>
        <w:t>3.1 High-Level Architecture</w:t>
      </w:r>
    </w:p>
    <w:p>
      <w:r>
        <w:rPr>
          <w:rFonts w:ascii="Consolas" w:hAnsi="Consolas"/>
          <w:color w:val="374151"/>
          <w:sz w:val="18"/>
        </w:rPr>
        <w:t>┌─────────────────┐    ┌─────────────────┐    ┌─────────────────┐</w:t>
        <w:br/>
        <w:t>│   Web Browser   │────│   Django App    │────│   PostgreSQL    │</w:t>
        <w:br/>
        <w:t>│  (Frontend UI)  │    │   (Backend)     │    │   (Database)    │</w:t>
        <w:br/>
        <w:t>└─────────────────┘    └─────────────────┘    └─────────────────┘</w:t>
        <w:br/>
        <w:t xml:space="preserve">                              │</w:t>
        <w:br/>
        <w:t xml:space="preserve">                    ┌─────────────────┐</w:t>
        <w:br/>
        <w:t xml:space="preserve">                    │   Static Files  │</w:t>
        <w:br/>
        <w:t xml:space="preserve">                    │  (CSS/JS/Media) │</w:t>
        <w:br/>
        <w:t xml:space="preserve">                    └─────────────────┘</w:t>
      </w:r>
    </w:p>
    <w:p/>
    <w:p>
      <w:pPr>
        <w:pStyle w:val="Heading3"/>
      </w:pPr>
      <w:r>
        <w:t>3.2 Component Architecture</w:t>
      </w:r>
    </w:p>
    <w:p>
      <w:pPr>
        <w:pStyle w:val="ListBullet"/>
      </w:pPr>
      <w:r>
        <w:t>Presentation Layer:: HTML templates with Bootstrap 5 and custom CSS</w:t>
      </w:r>
    </w:p>
    <w:p>
      <w:pPr>
        <w:pStyle w:val="ListBullet"/>
      </w:pPr>
      <w:r>
        <w:t>Business Logic Layer:: Django views and models</w:t>
      </w:r>
    </w:p>
    <w:p>
      <w:pPr>
        <w:pStyle w:val="ListBullet"/>
      </w:pPr>
      <w:r>
        <w:t>Data Access Layer:: Django ORM with PostgreSQL</w:t>
      </w:r>
    </w:p>
    <w:p>
      <w:pPr>
        <w:pStyle w:val="ListBullet"/>
      </w:pPr>
      <w:r>
        <w:t>Authentication Layer:: Django's built-in authentication system</w:t>
      </w:r>
    </w:p>
    <w:p>
      <w:pPr>
        <w:pStyle w:val="ListBullet"/>
      </w:pPr>
      <w:r>
        <w:t>API Layer:: Django REST Framework for mobile integration</w:t>
      </w:r>
    </w:p>
    <w:p/>
    <w:p>
      <w:pPr>
        <w:pStyle w:val="Heading3"/>
      </w:pPr>
      <w:r>
        <w:t>3.3 Database Design</w:t>
      </w:r>
    </w:p>
    <w:p>
      <w:r>
        <w:t>The system uses a relational database design with the following core entities:</w:t>
      </w:r>
    </w:p>
    <w:p>
      <w:pPr>
        <w:pStyle w:val="ListBullet"/>
      </w:pPr>
      <w:r>
        <w:t>Users:: System authentication and authorization</w:t>
      </w:r>
    </w:p>
    <w:p>
      <w:pPr>
        <w:pStyle w:val="ListBullet"/>
      </w:pPr>
      <w:r>
        <w:t>Lecturers:: Faculty member profiles and department information</w:t>
      </w:r>
    </w:p>
    <w:p>
      <w:pPr>
        <w:pStyle w:val="ListBullet"/>
      </w:pPr>
      <w:r>
        <w:t>Students:: Student profiles with unique QR codes</w:t>
      </w:r>
    </w:p>
    <w:p>
      <w:pPr>
        <w:pStyle w:val="ListBullet"/>
      </w:pPr>
      <w:r>
        <w:t>Courses:: Course information and enrollment management</w:t>
      </w:r>
    </w:p>
    <w:p>
      <w:pPr>
        <w:pStyle w:val="ListBullet"/>
      </w:pPr>
      <w:r>
        <w:t>Attendance Sessions:: Individual attendance tracking sessions</w:t>
      </w:r>
    </w:p>
    <w:p>
      <w:pPr>
        <w:pStyle w:val="ListBullet"/>
      </w:pPr>
      <w:r>
        <w:t>Attendance Records:: Individual student attendance entries</w:t>
      </w:r>
    </w:p>
    <w:p/>
    <w:p/>
    <w:p>
      <w:pPr>
        <w:pStyle w:val="Heading2"/>
      </w:pPr>
      <w:r>
        <w:t>4. Features and Functionality</w:t>
      </w:r>
    </w:p>
    <w:p/>
    <w:p>
      <w:pPr>
        <w:pStyle w:val="Heading3"/>
      </w:pPr>
      <w:r>
        <w:t>4.1 Core Features</w:t>
      </w:r>
    </w:p>
    <w:p/>
    <w:p>
      <w:pPr>
        <w:pStyle w:val="Heading4"/>
      </w:pPr>
      <w:r>
        <w:t>4.1.1 User Management</w:t>
      </w:r>
    </w:p>
    <w:p>
      <w:pPr>
        <w:pStyle w:val="ListBullet"/>
      </w:pPr>
      <w:r>
        <w:t>Admin Dashboard:: Comprehensive system administration</w:t>
      </w:r>
    </w:p>
    <w:p>
      <w:pPr>
        <w:pStyle w:val="ListBullet"/>
      </w:pPr>
      <w:r>
        <w:t>User Authentication:: Secure login/logout functionality</w:t>
      </w:r>
    </w:p>
    <w:p>
      <w:pPr>
        <w:pStyle w:val="ListBullet"/>
      </w:pPr>
      <w:r>
        <w:t>Role-based Access:: Different permission levels for admins and lecturers</w:t>
      </w:r>
    </w:p>
    <w:p>
      <w:pPr>
        <w:pStyle w:val="ListBullet"/>
      </w:pPr>
      <w:r>
        <w:t>Profile Management:: User profile updates and management</w:t>
      </w:r>
    </w:p>
    <w:p/>
    <w:p>
      <w:pPr>
        <w:pStyle w:val="Heading4"/>
      </w:pPr>
      <w:r>
        <w:t>4.1.2 Student Management</w:t>
      </w:r>
    </w:p>
    <w:p>
      <w:pPr>
        <w:pStyle w:val="ListBullet"/>
      </w:pPr>
      <w:r>
        <w:t>Student Registration:: Add new students with comprehensive details</w:t>
      </w:r>
    </w:p>
    <w:p>
      <w:pPr>
        <w:pStyle w:val="ListBullet"/>
      </w:pPr>
      <w:r>
        <w:t>Profile Management:: Edit student information and status</w:t>
      </w:r>
    </w:p>
    <w:p>
      <w:pPr>
        <w:pStyle w:val="ListBullet"/>
      </w:pPr>
      <w:r>
        <w:t>QR Code Generation:: Automatic unique QR code creation for each student</w:t>
      </w:r>
    </w:p>
    <w:p>
      <w:pPr>
        <w:pStyle w:val="ListBullet"/>
      </w:pPr>
      <w:r>
        <w:t>Bulk Import/Export:: CSV import/export functionality</w:t>
      </w:r>
    </w:p>
    <w:p>
      <w:pPr>
        <w:pStyle w:val="ListBullet"/>
      </w:pPr>
      <w:r>
        <w:t>Status Management:: Activate/deactivate student accounts</w:t>
      </w:r>
    </w:p>
    <w:p/>
    <w:p>
      <w:pPr>
        <w:pStyle w:val="Heading4"/>
      </w:pPr>
      <w:r>
        <w:t>4.1.3 Lecturer Management</w:t>
      </w:r>
    </w:p>
    <w:p>
      <w:pPr>
        <w:pStyle w:val="ListBullet"/>
      </w:pPr>
      <w:r>
        <w:t>Lecturer Profiles:: Comprehensive lecturer information management</w:t>
      </w:r>
    </w:p>
    <w:p>
      <w:pPr>
        <w:pStyle w:val="ListBullet"/>
      </w:pPr>
      <w:r>
        <w:t>Department Assignment:: Associate lecturers with departments</w:t>
      </w:r>
    </w:p>
    <w:p>
      <w:pPr>
        <w:pStyle w:val="ListBullet"/>
      </w:pPr>
      <w:r>
        <w:t>Course Assignment:: Link lecturers to their respective courses</w:t>
      </w:r>
    </w:p>
    <w:p>
      <w:pPr>
        <w:pStyle w:val="ListBullet"/>
      </w:pPr>
      <w:r>
        <w:t>Access Control:: Manage lecturer permissions and access levels</w:t>
      </w:r>
    </w:p>
    <w:p/>
    <w:p>
      <w:pPr>
        <w:pStyle w:val="Heading4"/>
      </w:pPr>
      <w:r>
        <w:t>4.1.4 Course Management</w:t>
      </w:r>
    </w:p>
    <w:p>
      <w:pPr>
        <w:pStyle w:val="ListBullet"/>
      </w:pPr>
      <w:r>
        <w:t>Course Creation:: Set up courses with detailed information</w:t>
      </w:r>
    </w:p>
    <w:p>
      <w:pPr>
        <w:pStyle w:val="ListBullet"/>
      </w:pPr>
      <w:r>
        <w:t>Student Enrollment:: Manage student-course relationships</w:t>
      </w:r>
    </w:p>
    <w:p>
      <w:pPr>
        <w:pStyle w:val="ListBullet"/>
      </w:pPr>
      <w:r>
        <w:t>Semester Management:: Organize courses by academic terms</w:t>
      </w:r>
    </w:p>
    <w:p>
      <w:pPr>
        <w:pStyle w:val="ListBullet"/>
      </w:pPr>
      <w:r>
        <w:t>Course Analytics:: Track course attendance statistics</w:t>
      </w:r>
    </w:p>
    <w:p/>
    <w:p>
      <w:pPr>
        <w:pStyle w:val="Heading4"/>
      </w:pPr>
      <w:r>
        <w:t>4.1.5 Attendance System</w:t>
      </w:r>
    </w:p>
    <w:p>
      <w:pPr>
        <w:pStyle w:val="ListBullet"/>
      </w:pPr>
      <w:r>
        <w:t>Session Creation:: Start attendance sessions for specific courses</w:t>
      </w:r>
    </w:p>
    <w:p>
      <w:pPr>
        <w:pStyle w:val="ListBullet"/>
      </w:pPr>
      <w:r>
        <w:t>QR Code Display:: Show unique QR codes for attendance marking</w:t>
      </w:r>
    </w:p>
    <w:p>
      <w:pPr>
        <w:pStyle w:val="ListBullet"/>
      </w:pPr>
      <w:r>
        <w:t>Real-time Tracking:: Live attendance status updates</w:t>
      </w:r>
    </w:p>
    <w:p>
      <w:pPr>
        <w:pStyle w:val="ListBullet"/>
      </w:pPr>
      <w:r>
        <w:t>Session Management:: End sessions and generate reports</w:t>
      </w:r>
    </w:p>
    <w:p>
      <w:pPr>
        <w:pStyle w:val="ListBullet"/>
      </w:pPr>
      <w:r>
        <w:t>Late Arrival Detection:: Automatic identification of late students</w:t>
      </w:r>
    </w:p>
    <w:p/>
    <w:p>
      <w:pPr>
        <w:pStyle w:val="Heading4"/>
      </w:pPr>
      <w:r>
        <w:t>4.1.6 Reporting and Analytics</w:t>
      </w:r>
    </w:p>
    <w:p>
      <w:pPr>
        <w:pStyle w:val="ListBullet"/>
      </w:pPr>
      <w:r>
        <w:t>Attendance Reports:: Comprehensive attendance statistics</w:t>
      </w:r>
    </w:p>
    <w:p>
      <w:pPr>
        <w:pStyle w:val="ListBullet"/>
      </w:pPr>
      <w:r>
        <w:t>Export Functionality:: CSV export for external analysis</w:t>
      </w:r>
    </w:p>
    <w:p>
      <w:pPr>
        <w:pStyle w:val="ListBullet"/>
      </w:pPr>
      <w:r>
        <w:t>Visual Dashboard:: Graphical representation of attendance data</w:t>
      </w:r>
    </w:p>
    <w:p>
      <w:pPr>
        <w:pStyle w:val="ListBullet"/>
      </w:pPr>
      <w:r>
        <w:t>Historical Data:: Access to past attendance records</w:t>
      </w:r>
    </w:p>
    <w:p>
      <w:pPr>
        <w:pStyle w:val="ListBullet"/>
      </w:pPr>
      <w:r>
        <w:t>Custom Date Ranges:: Filter reports by specific time periods</w:t>
      </w:r>
    </w:p>
    <w:p/>
    <w:p>
      <w:pPr>
        <w:pStyle w:val="Heading3"/>
      </w:pPr>
      <w:r>
        <w:t>4.2 Advanced Features</w:t>
      </w:r>
    </w:p>
    <w:p/>
    <w:p>
      <w:pPr>
        <w:pStyle w:val="Heading4"/>
      </w:pPr>
      <w:r>
        <w:t>4.2.1 Modern UI/UX</w:t>
      </w:r>
    </w:p>
    <w:p>
      <w:pPr>
        <w:pStyle w:val="ListBullet"/>
      </w:pPr>
      <w:r>
        <w:t>Responsive Design:: Mobile-friendly interface</w:t>
      </w:r>
    </w:p>
    <w:p>
      <w:pPr>
        <w:pStyle w:val="ListBullet"/>
      </w:pPr>
      <w:r>
        <w:t>Modern Aesthetics:: Clean, professional design</w:t>
      </w:r>
    </w:p>
    <w:p>
      <w:pPr>
        <w:pStyle w:val="ListBullet"/>
      </w:pPr>
      <w:r>
        <w:t>Intuitive Navigation:: User-friendly menu system</w:t>
      </w:r>
    </w:p>
    <w:p>
      <w:pPr>
        <w:pStyle w:val="ListBullet"/>
      </w:pPr>
      <w:r>
        <w:t>Real-time Updates:: Dynamic content updates</w:t>
      </w:r>
    </w:p>
    <w:p>
      <w:pPr>
        <w:pStyle w:val="ListBullet"/>
      </w:pPr>
      <w:r>
        <w:t>Progressive Web App:: App-like experience</w:t>
      </w:r>
    </w:p>
    <w:p/>
    <w:p>
      <w:pPr>
        <w:pStyle w:val="Heading4"/>
      </w:pPr>
      <w:r>
        <w:t>4.2.2 Security Features</w:t>
      </w:r>
    </w:p>
    <w:p>
      <w:pPr>
        <w:pStyle w:val="ListBullet"/>
      </w:pPr>
      <w:r>
        <w:t>Secure Authentication:: Django's built-in security</w:t>
      </w:r>
    </w:p>
    <w:p>
      <w:pPr>
        <w:pStyle w:val="ListBullet"/>
      </w:pPr>
      <w:r>
        <w:t>CSRF Protection:: Cross-site request forgery protection</w:t>
      </w:r>
    </w:p>
    <w:p>
      <w:pPr>
        <w:pStyle w:val="ListBullet"/>
      </w:pPr>
      <w:r>
        <w:t>SQL Injection Prevention:: Parameterized queries</w:t>
      </w:r>
    </w:p>
    <w:p>
      <w:pPr>
        <w:pStyle w:val="ListBullet"/>
      </w:pPr>
      <w:r>
        <w:t>Session Management:: Secure session handling</w:t>
      </w:r>
    </w:p>
    <w:p>
      <w:pPr>
        <w:pStyle w:val="ListBullet"/>
      </w:pPr>
      <w:r>
        <w:t>Access Control:: Role-based permissions</w:t>
      </w:r>
    </w:p>
    <w:p/>
    <w:p>
      <w:pPr>
        <w:pStyle w:val="Heading4"/>
      </w:pPr>
      <w:r>
        <w:t>4.2.3 Performance Optimization</w:t>
      </w:r>
    </w:p>
    <w:p>
      <w:pPr>
        <w:pStyle w:val="ListBullet"/>
      </w:pPr>
      <w:r>
        <w:t>Database Indexing:: Optimized query performance</w:t>
      </w:r>
    </w:p>
    <w:p>
      <w:pPr>
        <w:pStyle w:val="ListBullet"/>
      </w:pPr>
      <w:r>
        <w:t>Caching:: Static file caching</w:t>
      </w:r>
    </w:p>
    <w:p>
      <w:pPr>
        <w:pStyle w:val="ListBullet"/>
      </w:pPr>
      <w:r>
        <w:t>Compression:: Gzipped content delivery</w:t>
      </w:r>
    </w:p>
    <w:p>
      <w:pPr>
        <w:pStyle w:val="ListBullet"/>
      </w:pPr>
      <w:r>
        <w:t>CDN Integration:: Content delivery network support</w:t>
      </w:r>
    </w:p>
    <w:p/>
    <w:p/>
    <w:p>
      <w:pPr>
        <w:pStyle w:val="Heading2"/>
      </w:pPr>
      <w:r>
        <w:t>5. Technology Stack</w:t>
      </w:r>
    </w:p>
    <w:p/>
    <w:p>
      <w:pPr>
        <w:pStyle w:val="Heading3"/>
      </w:pPr>
      <w:r>
        <w:t>5.1 Backend Technologies</w:t>
      </w:r>
    </w:p>
    <w:p>
      <w:pPr>
        <w:pStyle w:val="ListBullet"/>
      </w:pPr>
      <w:r>
        <w:t>Framework:: Django 4.2+ (Python web framework)</w:t>
      </w:r>
    </w:p>
    <w:p>
      <w:pPr>
        <w:pStyle w:val="ListBullet"/>
      </w:pPr>
      <w:r>
        <w:t>API Framework:: Django REST Framework 3.14+</w:t>
      </w:r>
    </w:p>
    <w:p>
      <w:pPr>
        <w:pStyle w:val="ListBullet"/>
      </w:pPr>
      <w:r>
        <w:t>Database:: PostgreSQL (Production), SQLite (Development)</w:t>
      </w:r>
    </w:p>
    <w:p>
      <w:pPr>
        <w:pStyle w:val="ListBullet"/>
      </w:pPr>
      <w:r>
        <w:t>Authentication:: Django's built-in authentication system</w:t>
      </w:r>
    </w:p>
    <w:p>
      <w:pPr>
        <w:pStyle w:val="ListBullet"/>
      </w:pPr>
      <w:r>
        <w:t>ORM:: Django ORM for database operations</w:t>
      </w:r>
    </w:p>
    <w:p/>
    <w:p>
      <w:pPr>
        <w:pStyle w:val="Heading3"/>
      </w:pPr>
      <w:r>
        <w:t>5.2 Frontend Technologies</w:t>
      </w:r>
    </w:p>
    <w:p>
      <w:pPr>
        <w:pStyle w:val="ListBullet"/>
      </w:pPr>
      <w:r>
        <w:t>Template Engine:: Django Templates</w:t>
      </w:r>
    </w:p>
    <w:p>
      <w:pPr>
        <w:pStyle w:val="ListBullet"/>
      </w:pPr>
      <w:r>
        <w:t>CSS Framework:: Bootstrap 5.1.3</w:t>
      </w:r>
    </w:p>
    <w:p>
      <w:pPr>
        <w:pStyle w:val="ListBullet"/>
      </w:pPr>
      <w:r>
        <w:t>Icons:: Font Awesome 6.0</w:t>
      </w:r>
    </w:p>
    <w:p>
      <w:pPr>
        <w:pStyle w:val="ListBullet"/>
      </w:pPr>
      <w:r>
        <w:t>Typography:: Google Fonts (Inter)</w:t>
      </w:r>
    </w:p>
    <w:p>
      <w:pPr>
        <w:pStyle w:val="ListBullet"/>
      </w:pPr>
      <w:r>
        <w:t>JavaScript:: Vanilla JavaScript with Bootstrap JS</w:t>
      </w:r>
    </w:p>
    <w:p/>
    <w:p>
      <w:pPr>
        <w:pStyle w:val="Heading3"/>
      </w:pPr>
      <w:r>
        <w:t>5.3 Third-Party Libraries</w:t>
      </w:r>
    </w:p>
    <w:p>
      <w:pPr>
        <w:pStyle w:val="ListBullet"/>
      </w:pPr>
      <w:r>
        <w:t>QR Code Generation:: python-qrcode[pil] 7.4+</w:t>
      </w:r>
    </w:p>
    <w:p>
      <w:pPr>
        <w:pStyle w:val="ListBullet"/>
      </w:pPr>
      <w:r>
        <w:t>Image Processing:: Pillow 10.0+</w:t>
      </w:r>
    </w:p>
    <w:p>
      <w:pPr>
        <w:pStyle w:val="ListBullet"/>
      </w:pPr>
      <w:r>
        <w:t>Database URL Parsing:: dj-database-url 2.1+</w:t>
      </w:r>
    </w:p>
    <w:p>
      <w:pPr>
        <w:pStyle w:val="ListBullet"/>
      </w:pPr>
      <w:r>
        <w:t>CORS Handling:: django-cors-headers 4.0+</w:t>
      </w:r>
    </w:p>
    <w:p>
      <w:pPr>
        <w:pStyle w:val="ListBullet"/>
      </w:pPr>
      <w:r>
        <w:t>Static Files:: WhiteNoise 6.0+</w:t>
      </w:r>
    </w:p>
    <w:p/>
    <w:p>
      <w:pPr>
        <w:pStyle w:val="Heading3"/>
      </w:pPr>
      <w:r>
        <w:t>5.4 Development Tools</w:t>
      </w:r>
    </w:p>
    <w:p>
      <w:pPr>
        <w:pStyle w:val="ListBullet"/>
      </w:pPr>
      <w:r>
        <w:t>Version Control:: Git with GitHub</w:t>
      </w:r>
    </w:p>
    <w:p>
      <w:pPr>
        <w:pStyle w:val="ListBullet"/>
      </w:pPr>
      <w:r>
        <w:t>IDE:: Visual Studio Code / PyCharm</w:t>
      </w:r>
    </w:p>
    <w:p>
      <w:pPr>
        <w:pStyle w:val="ListBullet"/>
      </w:pPr>
      <w:r>
        <w:t>Package Management:: pip with requirements.txt</w:t>
      </w:r>
    </w:p>
    <w:p>
      <w:pPr>
        <w:pStyle w:val="ListBullet"/>
      </w:pPr>
      <w:r>
        <w:t>Environment Management:: Python virtual environments</w:t>
      </w:r>
    </w:p>
    <w:p/>
    <w:p>
      <w:pPr>
        <w:pStyle w:val="Heading3"/>
      </w:pPr>
      <w:r>
        <w:t>5.5 Deployment Stack</w:t>
      </w:r>
    </w:p>
    <w:p>
      <w:pPr>
        <w:pStyle w:val="ListBullet"/>
      </w:pPr>
      <w:r>
        <w:t>Hosting Platform:: Railway</w:t>
      </w:r>
    </w:p>
    <w:p>
      <w:pPr>
        <w:pStyle w:val="ListBullet"/>
      </w:pPr>
      <w:r>
        <w:t>Web Server:: Gunicorn 21.0+</w:t>
      </w:r>
    </w:p>
    <w:p>
      <w:pPr>
        <w:pStyle w:val="ListBullet"/>
      </w:pPr>
      <w:r>
        <w:t>Database:: Railway PostgreSQL</w:t>
      </w:r>
    </w:p>
    <w:p>
      <w:pPr>
        <w:pStyle w:val="ListBullet"/>
      </w:pPr>
      <w:r>
        <w:t>Static Files:: WhiteNoise middleware</w:t>
      </w:r>
    </w:p>
    <w:p>
      <w:pPr>
        <w:pStyle w:val="ListBullet"/>
      </w:pPr>
      <w:r>
        <w:t>Domain:: Custom domain support</w:t>
      </w:r>
    </w:p>
    <w:p/>
    <w:p/>
    <w:p>
      <w:pPr>
        <w:pStyle w:val="Heading2"/>
      </w:pPr>
      <w:r>
        <w:t>6. Installation Guide</w:t>
      </w:r>
    </w:p>
    <w:p/>
    <w:p>
      <w:pPr>
        <w:pStyle w:val="Heading3"/>
      </w:pPr>
      <w:r>
        <w:t>6.1 Prerequisites</w:t>
      </w:r>
    </w:p>
    <w:p>
      <w:pPr>
        <w:pStyle w:val="ListBullet"/>
      </w:pPr>
      <w:r>
        <w:t>Python 3.8 or higher</w:t>
      </w:r>
    </w:p>
    <w:p>
      <w:pPr>
        <w:pStyle w:val="ListBullet"/>
      </w:pPr>
      <w:r>
        <w:t>Git for version control</w:t>
      </w:r>
    </w:p>
    <w:p>
      <w:pPr>
        <w:pStyle w:val="ListBullet"/>
      </w:pPr>
      <w:r>
        <w:t>Modern web browser</w:t>
      </w:r>
    </w:p>
    <w:p>
      <w:pPr>
        <w:pStyle w:val="ListBullet"/>
      </w:pPr>
      <w:r>
        <w:t>Code editor (VS Code recommended)</w:t>
      </w:r>
    </w:p>
    <w:p/>
    <w:p>
      <w:pPr>
        <w:pStyle w:val="Heading3"/>
      </w:pPr>
      <w:r>
        <w:t>6.2 Local Development Setup</w:t>
      </w:r>
    </w:p>
    <w:p/>
    <w:p>
      <w:pPr>
        <w:pStyle w:val="Heading4"/>
      </w:pPr>
      <w:r>
        <w:t>Step 1: Clone Repository</w:t>
      </w:r>
    </w:p>
    <w:p>
      <w:r>
        <w:rPr>
          <w:rFonts w:ascii="Consolas" w:hAnsi="Consolas"/>
          <w:color w:val="374151"/>
          <w:sz w:val="18"/>
        </w:rPr>
        <w:t>git clone https://github.com/wowdasare/atu-barcode-attendance-system.git</w:t>
        <w:br/>
        <w:t>cd atu-barcode-attendance-system</w:t>
      </w:r>
    </w:p>
    <w:p/>
    <w:p>
      <w:pPr>
        <w:pStyle w:val="Heading4"/>
      </w:pPr>
      <w:r>
        <w:t>Step 2: Create Virtual Environment</w:t>
      </w:r>
    </w:p>
    <w:p>
      <w:r>
        <w:rPr>
          <w:rFonts w:ascii="Consolas" w:hAnsi="Consolas"/>
          <w:color w:val="374151"/>
          <w:sz w:val="18"/>
        </w:rPr>
        <w:t># Create virtual environment</w:t>
        <w:br/>
        <w:t>python -m venv .venv</w:t>
        <w:br/>
        <w:br/>
        <w:t># Activate virtual environment</w:t>
        <w:br/>
        <w:t># On Windows:</w:t>
        <w:br/>
        <w:t>.venv\Scripts\activate</w:t>
        <w:br/>
        <w:t># On macOS/Linux:</w:t>
        <w:br/>
        <w:t>source .venv/bin/activate</w:t>
      </w:r>
    </w:p>
    <w:p/>
    <w:p>
      <w:pPr>
        <w:pStyle w:val="Heading4"/>
      </w:pPr>
      <w:r>
        <w:t>Step 3: Install Dependencies</w:t>
      </w:r>
    </w:p>
    <w:p>
      <w:r>
        <w:rPr>
          <w:rFonts w:ascii="Consolas" w:hAnsi="Consolas"/>
          <w:color w:val="374151"/>
          <w:sz w:val="18"/>
        </w:rPr>
        <w:t>pip install -r requirements.txt</w:t>
      </w:r>
    </w:p>
    <w:p/>
    <w:p>
      <w:pPr>
        <w:pStyle w:val="Heading4"/>
      </w:pPr>
      <w:r>
        <w:t>Step 4: Environment Configuration</w:t>
      </w:r>
    </w:p>
    <w:p>
      <w:r>
        <w:rPr>
          <w:rFonts w:ascii="Consolas" w:hAnsi="Consolas"/>
          <w:color w:val="374151"/>
          <w:sz w:val="18"/>
        </w:rPr>
        <w:t># Copy environment template</w:t>
        <w:br/>
        <w:t>cp .env.example .env</w:t>
        <w:br/>
        <w:br/>
        <w:t># Edit .env file with your settings</w:t>
        <w:br/>
        <w:t>DEBUG=True</w:t>
        <w:br/>
        <w:t>SECRET_KEY=your-secret-key-here</w:t>
        <w:br/>
        <w:t>DATABASE_URL=sqlite:///db.sqlite3</w:t>
      </w:r>
    </w:p>
    <w:p/>
    <w:p>
      <w:pPr>
        <w:pStyle w:val="Heading4"/>
      </w:pPr>
      <w:r>
        <w:t>Step 5: Database Setup</w:t>
      </w:r>
    </w:p>
    <w:p>
      <w:r>
        <w:rPr>
          <w:rFonts w:ascii="Consolas" w:hAnsi="Consolas"/>
          <w:color w:val="374151"/>
          <w:sz w:val="18"/>
        </w:rPr>
        <w:t># Run migrations</w:t>
        <w:br/>
        <w:t>python manage.py migrate</w:t>
        <w:br/>
        <w:br/>
        <w:t># Create admin user</w:t>
        <w:br/>
        <w:t>python manage.py create_admin</w:t>
        <w:br/>
        <w:br/>
        <w:t># (Optional) Load sample data</w:t>
        <w:br/>
        <w:t>python manage.py loaddata fixtures/sample_data.json</w:t>
      </w:r>
    </w:p>
    <w:p/>
    <w:p>
      <w:pPr>
        <w:pStyle w:val="Heading4"/>
      </w:pPr>
      <w:r>
        <w:t>Step 6: Static Files</w:t>
      </w:r>
    </w:p>
    <w:p>
      <w:r>
        <w:rPr>
          <w:rFonts w:ascii="Consolas" w:hAnsi="Consolas"/>
          <w:color w:val="374151"/>
          <w:sz w:val="18"/>
        </w:rPr>
        <w:t>python manage.py collectstatic</w:t>
      </w:r>
    </w:p>
    <w:p/>
    <w:p>
      <w:pPr>
        <w:pStyle w:val="Heading4"/>
      </w:pPr>
      <w:r>
        <w:t>Step 7: Run Development Server</w:t>
      </w:r>
    </w:p>
    <w:p>
      <w:r>
        <w:rPr>
          <w:rFonts w:ascii="Consolas" w:hAnsi="Consolas"/>
          <w:color w:val="374151"/>
          <w:sz w:val="18"/>
        </w:rPr>
        <w:t>python manage.py runserver</w:t>
      </w:r>
    </w:p>
    <w:p/>
    <w:p>
      <w:r>
        <w:t xml:space="preserve">Visit </w:t>
      </w:r>
      <w:r>
        <w:rPr>
          <w:rFonts w:ascii="Consolas" w:hAnsi="Consolas"/>
          <w:color w:val="2563EB"/>
        </w:rPr>
        <w:t>http://localhost:8000</w:t>
      </w:r>
      <w:r>
        <w:t xml:space="preserve"> to access the application.</w:t>
      </w:r>
    </w:p>
    <w:p/>
    <w:p>
      <w:pPr>
        <w:pStyle w:val="Heading3"/>
      </w:pPr>
      <w:r>
        <w:t>6.3 Production Deployment</w:t>
      </w:r>
    </w:p>
    <w:p/>
    <w:p>
      <w:pPr>
        <w:pStyle w:val="Heading4"/>
      </w:pPr>
      <w:r>
        <w:t>Railway Deployment</w:t>
      </w:r>
    </w:p>
    <w:p>
      <w:pPr>
        <w:pStyle w:val="ListNumber"/>
      </w:pPr>
      <w:r>
        <w:t>Connect Repository:: Link GitHub repository to Railway</w:t>
      </w:r>
    </w:p>
    <w:p>
      <w:pPr>
        <w:pStyle w:val="ListNumber"/>
      </w:pPr>
      <w:r>
        <w:t>Environment Variables:: Set production environment variables</w:t>
      </w:r>
    </w:p>
    <w:p>
      <w:pPr>
        <w:pStyle w:val="ListNumber"/>
      </w:pPr>
      <w:r>
        <w:t>Database:: Configure Railway PostgreSQL</w:t>
      </w:r>
    </w:p>
    <w:p>
      <w:pPr>
        <w:pStyle w:val="ListNumber"/>
      </w:pPr>
      <w:r>
        <w:t>Deploy:: Railway automatically deploys on git push</w:t>
      </w:r>
    </w:p>
    <w:p/>
    <w:p>
      <w:pPr>
        <w:pStyle w:val="Heading4"/>
      </w:pPr>
      <w:r>
        <w:t>Environment Variables for Production</w:t>
      </w:r>
    </w:p>
    <w:p>
      <w:r>
        <w:rPr>
          <w:rFonts w:ascii="Consolas" w:hAnsi="Consolas"/>
          <w:color w:val="374151"/>
          <w:sz w:val="18"/>
        </w:rPr>
        <w:t>DEBUG=False</w:t>
        <w:br/>
        <w:t>SECRET_KEY=production-secret-key</w:t>
        <w:br/>
        <w:t>DATABASE_URL=postgresql://user:password@host:port/database</w:t>
        <w:br/>
        <w:t>RAILWAY_ENVIRONMENT=production</w:t>
      </w:r>
    </w:p>
    <w:p/>
    <w:p/>
    <w:p>
      <w:pPr>
        <w:pStyle w:val="Heading2"/>
      </w:pPr>
      <w:r>
        <w:t>7. User Manual</w:t>
      </w:r>
    </w:p>
    <w:p/>
    <w:p>
      <w:pPr>
        <w:pStyle w:val="Heading3"/>
      </w:pPr>
      <w:r>
        <w:t>6.1 System Administrator Guide</w:t>
      </w:r>
    </w:p>
    <w:p/>
    <w:p>
      <w:pPr>
        <w:pStyle w:val="Heading4"/>
      </w:pPr>
      <w:r>
        <w:t>6.1.1 Initial System Setup</w:t>
      </w:r>
    </w:p>
    <w:p>
      <w:pPr>
        <w:pStyle w:val="ListNumber"/>
      </w:pPr>
      <w:r>
        <w:t>Access Admin Dashboard:: Login with admin credentials</w:t>
      </w:r>
    </w:p>
    <w:p>
      <w:pPr>
        <w:pStyle w:val="ListNumber"/>
      </w:pPr>
      <w:r>
        <w:t>Configure System Settings:: Set up basic system parameters</w:t>
      </w:r>
    </w:p>
    <w:p>
      <w:pPr>
        <w:pStyle w:val="ListNumber"/>
      </w:pPr>
      <w:r>
        <w:t>Create Lecturer Accounts:: Add faculty members to the system</w:t>
      </w:r>
    </w:p>
    <w:p>
      <w:pPr>
        <w:pStyle w:val="ListNumber"/>
      </w:pPr>
      <w:r>
        <w:t>Set Up Departments:: Configure academic departments</w:t>
      </w:r>
    </w:p>
    <w:p/>
    <w:p>
      <w:pPr>
        <w:pStyle w:val="Heading4"/>
      </w:pPr>
      <w:r>
        <w:t>6.1.2 User Management</w:t>
      </w:r>
    </w:p>
    <w:p>
      <w:pPr>
        <w:pStyle w:val="ListNumber"/>
      </w:pPr>
      <w:r>
        <w:t>Adding Lecturers::</w:t>
      </w:r>
    </w:p>
    <w:p>
      <w:r>
        <w:t xml:space="preserve">   - Navigate to "System" → "Manage Lecturers"</w:t>
      </w:r>
    </w:p>
    <w:p>
      <w:r>
        <w:t xml:space="preserve">   - Click "Add New Lecturer"</w:t>
      </w:r>
    </w:p>
    <w:p>
      <w:r>
        <w:t xml:space="preserve">   - Fill in lecturer details and department</w:t>
      </w:r>
    </w:p>
    <w:p>
      <w:r>
        <w:t xml:space="preserve">   - Save to create account</w:t>
      </w:r>
    </w:p>
    <w:p/>
    <w:p>
      <w:pPr>
        <w:pStyle w:val="ListNumber"/>
      </w:pPr>
      <w:r>
        <w:t>Managing Students::</w:t>
      </w:r>
    </w:p>
    <w:p>
      <w:r>
        <w:t xml:space="preserve">   - Go to "System" → "Manage Students"</w:t>
      </w:r>
    </w:p>
    <w:p>
      <w:r>
        <w:t xml:space="preserve">   - Click "Add New Student" for individual addition</w:t>
      </w:r>
    </w:p>
    <w:p>
      <w:r>
        <w:t xml:space="preserve">   - Use CSV import for bulk student addition</w:t>
      </w:r>
    </w:p>
    <w:p>
      <w:r>
        <w:t xml:space="preserve">   - Generate QR codes for new students</w:t>
      </w:r>
    </w:p>
    <w:p/>
    <w:p>
      <w:pPr>
        <w:pStyle w:val="ListNumber"/>
      </w:pPr>
      <w:r>
        <w:t>Course Management::</w:t>
      </w:r>
    </w:p>
    <w:p>
      <w:r>
        <w:t xml:space="preserve">   - Access "System" → "Manage Courses"</w:t>
      </w:r>
    </w:p>
    <w:p>
      <w:r>
        <w:t xml:space="preserve">   - Create new courses with details</w:t>
      </w:r>
    </w:p>
    <w:p>
      <w:r>
        <w:t xml:space="preserve">   - Assign lecturers to courses</w:t>
      </w:r>
    </w:p>
    <w:p>
      <w:r>
        <w:t xml:space="preserve">   - Enroll students in appropriate courses</w:t>
      </w:r>
    </w:p>
    <w:p/>
    <w:p>
      <w:pPr>
        <w:pStyle w:val="Heading4"/>
      </w:pPr>
      <w:r>
        <w:t>6.1.3 System Maintenance</w:t>
      </w:r>
    </w:p>
    <w:p>
      <w:pPr>
        <w:pStyle w:val="ListNumber"/>
      </w:pPr>
      <w:r>
        <w:t>Regular Backups:: Export data regularly</w:t>
      </w:r>
    </w:p>
    <w:p>
      <w:pPr>
        <w:pStyle w:val="ListNumber"/>
      </w:pPr>
      <w:r>
        <w:t>User Account Management:: Monitor and maintain user accounts</w:t>
      </w:r>
    </w:p>
    <w:p>
      <w:pPr>
        <w:pStyle w:val="ListNumber"/>
      </w:pPr>
      <w:r>
        <w:t>System Updates:: Keep system updated with latest features</w:t>
      </w:r>
    </w:p>
    <w:p>
      <w:pPr>
        <w:pStyle w:val="ListNumber"/>
      </w:pPr>
      <w:r>
        <w:t>Performance Monitoring:: Monitor system performance and usage</w:t>
      </w:r>
    </w:p>
    <w:p/>
    <w:p>
      <w:pPr>
        <w:pStyle w:val="Heading3"/>
      </w:pPr>
      <w:r>
        <w:t>6.2 Lecturer Guide</w:t>
      </w:r>
    </w:p>
    <w:p/>
    <w:p>
      <w:pPr>
        <w:pStyle w:val="Heading4"/>
      </w:pPr>
      <w:r>
        <w:t>6.2.1 Dashboard Overview</w:t>
      </w:r>
    </w:p>
    <w:p>
      <w:pPr>
        <w:pStyle w:val="ListBullet"/>
      </w:pPr>
      <w:r>
        <w:t>Course Statistics:: View enrolled student counts</w:t>
      </w:r>
    </w:p>
    <w:p>
      <w:pPr>
        <w:pStyle w:val="ListBullet"/>
      </w:pPr>
      <w:r>
        <w:t>Active Sessions:: Monitor ongoing attendance sessions</w:t>
      </w:r>
    </w:p>
    <w:p>
      <w:pPr>
        <w:pStyle w:val="ListBullet"/>
      </w:pPr>
      <w:r>
        <w:t>Quick Actions:: Access frequently used features</w:t>
      </w:r>
    </w:p>
    <w:p>
      <w:pPr>
        <w:pStyle w:val="ListBullet"/>
      </w:pPr>
      <w:r>
        <w:t>Recent Activity:: View recent attendance sessions</w:t>
      </w:r>
    </w:p>
    <w:p/>
    <w:p>
      <w:pPr>
        <w:pStyle w:val="Heading4"/>
      </w:pPr>
      <w:r>
        <w:t>6.2.2 Managing Attendance Sessions</w:t>
      </w:r>
    </w:p>
    <w:p/>
    <w:p>
      <w:pPr>
        <w:pStyle w:val="ListNumber"/>
      </w:pPr>
      <w:r>
        <w:t>Starting a Session::</w:t>
      </w:r>
    </w:p>
    <w:p>
      <w:r>
        <w:t xml:space="preserve">   - Navigate to "Attendance Sessions"</w:t>
      </w:r>
    </w:p>
    <w:p>
      <w:r>
        <w:t xml:space="preserve">   - Click "Start New Session"</w:t>
      </w:r>
    </w:p>
    <w:p>
      <w:r>
        <w:t xml:space="preserve">   - Select course and provide session details</w:t>
      </w:r>
    </w:p>
    <w:p>
      <w:r>
        <w:t xml:space="preserve">   - Display QR codes for student scanning</w:t>
      </w:r>
    </w:p>
    <w:p/>
    <w:p>
      <w:pPr>
        <w:pStyle w:val="ListNumber"/>
      </w:pPr>
      <w:r>
        <w:t>Monitoring Attendance::</w:t>
      </w:r>
    </w:p>
    <w:p>
      <w:r>
        <w:t xml:space="preserve">   - View real-time attendance updates</w:t>
      </w:r>
    </w:p>
    <w:p>
      <w:r>
        <w:t xml:space="preserve">   - Check student check-in times</w:t>
      </w:r>
    </w:p>
    <w:p>
      <w:r>
        <w:t xml:space="preserve">   - Identify late arrivals</w:t>
      </w:r>
    </w:p>
    <w:p>
      <w:r>
        <w:t xml:space="preserve">   - Add manual attendance entries if needed</w:t>
      </w:r>
    </w:p>
    <w:p/>
    <w:p>
      <w:pPr>
        <w:pStyle w:val="ListNumber"/>
      </w:pPr>
      <w:r>
        <w:t>Ending Sessions::</w:t>
      </w:r>
    </w:p>
    <w:p>
      <w:r>
        <w:t xml:space="preserve">   - Click "End Session" when complete</w:t>
      </w:r>
    </w:p>
    <w:p>
      <w:r>
        <w:t xml:space="preserve">   - Review final attendance statistics</w:t>
      </w:r>
    </w:p>
    <w:p>
      <w:r>
        <w:t xml:space="preserve">   - Generate attendance reports</w:t>
      </w:r>
    </w:p>
    <w:p/>
    <w:p>
      <w:pPr>
        <w:pStyle w:val="Heading4"/>
      </w:pPr>
      <w:r>
        <w:t>6.2.3 Viewing Reports</w:t>
      </w:r>
    </w:p>
    <w:p>
      <w:pPr>
        <w:pStyle w:val="ListNumber"/>
      </w:pPr>
      <w:r>
        <w:t>Course Reports:: Access detailed course attendance statistics</w:t>
      </w:r>
    </w:p>
    <w:p>
      <w:pPr>
        <w:pStyle w:val="ListNumber"/>
      </w:pPr>
      <w:r>
        <w:t>Student Progress:: Track individual student attendance patterns</w:t>
      </w:r>
    </w:p>
    <w:p>
      <w:pPr>
        <w:pStyle w:val="ListNumber"/>
      </w:pPr>
      <w:r>
        <w:t>Export Data:: Download attendance data in CSV format</w:t>
      </w:r>
    </w:p>
    <w:p>
      <w:pPr>
        <w:pStyle w:val="ListNumber"/>
      </w:pPr>
      <w:r>
        <w:t>Historical Analysis:: Review past attendance trends</w:t>
      </w:r>
    </w:p>
    <w:p/>
    <w:p>
      <w:pPr>
        <w:pStyle w:val="Heading3"/>
      </w:pPr>
      <w:r>
        <w:t>6.3 Student Guide (Future Enhancement)</w:t>
      </w:r>
    </w:p>
    <w:p/>
    <w:p>
      <w:pPr>
        <w:pStyle w:val="Heading4"/>
      </w:pPr>
      <w:r>
        <w:t>6.3.1 QR Code Usage</w:t>
      </w:r>
    </w:p>
    <w:p>
      <w:pPr>
        <w:pStyle w:val="ListNumber"/>
      </w:pPr>
      <w:r>
        <w:t>Obtain QR Code:: Get unique QR code from lecturer or admin</w:t>
      </w:r>
    </w:p>
    <w:p>
      <w:pPr>
        <w:pStyle w:val="ListNumber"/>
      </w:pPr>
      <w:r>
        <w:t>Session Participation:: Scan QR code during attendance sessions</w:t>
      </w:r>
    </w:p>
    <w:p>
      <w:pPr>
        <w:pStyle w:val="ListNumber"/>
      </w:pPr>
      <w:r>
        <w:t>Verification:: Confirm successful attendance marking</w:t>
      </w:r>
    </w:p>
    <w:p>
      <w:pPr>
        <w:pStyle w:val="ListNumber"/>
      </w:pPr>
      <w:r>
        <w:t>Issue Reporting:: Report any attendance discrepancies</w:t>
      </w:r>
    </w:p>
    <w:p/>
    <w:p/>
    <w:p>
      <w:pPr>
        <w:pStyle w:val="Heading2"/>
      </w:pPr>
      <w:r>
        <w:t>8. API Documentation</w:t>
      </w:r>
    </w:p>
    <w:p/>
    <w:p>
      <w:pPr>
        <w:pStyle w:val="Heading3"/>
      </w:pPr>
      <w:r>
        <w:t>7.1 Authentication Endpoints</w:t>
      </w:r>
    </w:p>
    <w:p/>
    <w:p>
      <w:pPr>
        <w:pStyle w:val="Heading4"/>
      </w:pPr>
      <w:r>
        <w:t>Login</w:t>
      </w:r>
    </w:p>
    <w:p>
      <w:r>
        <w:rPr>
          <w:rFonts w:ascii="Consolas" w:hAnsi="Consolas"/>
          <w:color w:val="374151"/>
          <w:sz w:val="18"/>
        </w:rPr>
        <w:t>POST /api/auth/login/</w:t>
        <w:br/>
        <w:t>Content-Type: application/json</w:t>
        <w:br/>
        <w:br/>
        <w:t>{</w:t>
        <w:br/>
        <w:t xml:space="preserve">    "username": "lecturer_username",</w:t>
        <w:br/>
        <w:t xml:space="preserve">    "password": "password"</w:t>
        <w:br/>
        <w:t>}</w:t>
      </w:r>
    </w:p>
    <w:p/>
    <w:p>
      <w:r>
        <w:t>Response:</w:t>
      </w:r>
    </w:p>
    <w:p>
      <w:r>
        <w:rPr>
          <w:rFonts w:ascii="Consolas" w:hAnsi="Consolas"/>
          <w:color w:val="374151"/>
          <w:sz w:val="18"/>
        </w:rPr>
        <w:t>{</w:t>
        <w:br/>
        <w:t xml:space="preserve">    "token": "auth_token_here",</w:t>
        <w:br/>
        <w:t xml:space="preserve">    "user": {</w:t>
        <w:br/>
        <w:t xml:space="preserve">        "id": 1,</w:t>
        <w:br/>
        <w:t xml:space="preserve">        "username": "lecturer_username",</w:t>
        <w:br/>
        <w:t xml:space="preserve">        "first_name": "John",</w:t>
        <w:br/>
        <w:t xml:space="preserve">        "last_name": "Doe"</w:t>
        <w:br/>
        <w:t xml:space="preserve">    },</w:t>
        <w:br/>
        <w:t xml:space="preserve">    "lecturer": {</w:t>
        <w:br/>
        <w:t xml:space="preserve">        "id": 1,</w:t>
        <w:br/>
        <w:t xml:space="preserve">        "lecturer_id": "LEC001",</w:t>
        <w:br/>
        <w:t xml:space="preserve">        "department": "Computer Science"</w:t>
        <w:br/>
        <w:t xml:space="preserve">    }</w:t>
        <w:br/>
        <w:t>}</w:t>
      </w:r>
    </w:p>
    <w:p/>
    <w:p>
      <w:pPr>
        <w:pStyle w:val="Heading4"/>
      </w:pPr>
      <w:r>
        <w:t>Logout</w:t>
      </w:r>
    </w:p>
    <w:p>
      <w:r>
        <w:rPr>
          <w:rFonts w:ascii="Consolas" w:hAnsi="Consolas"/>
          <w:color w:val="374151"/>
          <w:sz w:val="18"/>
        </w:rPr>
        <w:t>POST /api/auth/logout/</w:t>
        <w:br/>
        <w:t>Authorization: Token auth_token_here</w:t>
      </w:r>
    </w:p>
    <w:p/>
    <w:p>
      <w:pPr>
        <w:pStyle w:val="Heading3"/>
      </w:pPr>
      <w:r>
        <w:t>7.2 Course Management</w:t>
      </w:r>
    </w:p>
    <w:p/>
    <w:p>
      <w:pPr>
        <w:pStyle w:val="Heading4"/>
      </w:pPr>
      <w:r>
        <w:t>List Courses</w:t>
      </w:r>
    </w:p>
    <w:p>
      <w:r>
        <w:rPr>
          <w:rFonts w:ascii="Consolas" w:hAnsi="Consolas"/>
          <w:color w:val="374151"/>
          <w:sz w:val="18"/>
        </w:rPr>
        <w:t>GET /api/courses/</w:t>
        <w:br/>
        <w:t>Authorization: Token auth_token_here</w:t>
      </w:r>
    </w:p>
    <w:p/>
    <w:p>
      <w:pPr>
        <w:pStyle w:val="Heading4"/>
      </w:pPr>
      <w:r>
        <w:t>Course Details</w:t>
      </w:r>
    </w:p>
    <w:p>
      <w:r>
        <w:rPr>
          <w:rFonts w:ascii="Consolas" w:hAnsi="Consolas"/>
          <w:color w:val="374151"/>
          <w:sz w:val="18"/>
        </w:rPr>
        <w:t>GET /api/courses/{course_id}/</w:t>
        <w:br/>
        <w:t>Authorization: Token auth_token_here</w:t>
      </w:r>
    </w:p>
    <w:p/>
    <w:p>
      <w:pPr>
        <w:pStyle w:val="Heading3"/>
      </w:pPr>
      <w:r>
        <w:t>7.3 Attendance Sessions</w:t>
      </w:r>
    </w:p>
    <w:p/>
    <w:p>
      <w:pPr>
        <w:pStyle w:val="Heading4"/>
      </w:pPr>
      <w:r>
        <w:t>Create Session</w:t>
      </w:r>
    </w:p>
    <w:p>
      <w:r>
        <w:rPr>
          <w:rFonts w:ascii="Consolas" w:hAnsi="Consolas"/>
          <w:color w:val="374151"/>
          <w:sz w:val="18"/>
        </w:rPr>
        <w:t>POST /api/sessions/</w:t>
        <w:br/>
        <w:t>Authorization: Token auth_token_here</w:t>
        <w:br/>
        <w:t>Content-Type: application/json</w:t>
        <w:br/>
        <w:br/>
        <w:t>{</w:t>
        <w:br/>
        <w:t xml:space="preserve">    "course": 1,</w:t>
        <w:br/>
        <w:t xml:space="preserve">    "session_name": "Introduction to Programming",</w:t>
        <w:br/>
        <w:t xml:space="preserve">    "location": "Room 101"</w:t>
        <w:br/>
        <w:t>}</w:t>
      </w:r>
    </w:p>
    <w:p/>
    <w:p>
      <w:pPr>
        <w:pStyle w:val="Heading4"/>
      </w:pPr>
      <w:r>
        <w:t>End Session</w:t>
      </w:r>
    </w:p>
    <w:p>
      <w:r>
        <w:rPr>
          <w:rFonts w:ascii="Consolas" w:hAnsi="Consolas"/>
          <w:color w:val="374151"/>
          <w:sz w:val="18"/>
        </w:rPr>
        <w:t>POST /api/sessions/{session_id}/end/</w:t>
        <w:br/>
        <w:t>Authorization: Token auth_token_here</w:t>
      </w:r>
    </w:p>
    <w:p/>
    <w:p>
      <w:pPr>
        <w:pStyle w:val="Heading3"/>
      </w:pPr>
      <w:r>
        <w:t>7.4 Attendance Recording</w:t>
      </w:r>
    </w:p>
    <w:p/>
    <w:p>
      <w:pPr>
        <w:pStyle w:val="Heading4"/>
      </w:pPr>
      <w:r>
        <w:t>Record Attendance</w:t>
      </w:r>
    </w:p>
    <w:p>
      <w:r>
        <w:rPr>
          <w:rFonts w:ascii="Consolas" w:hAnsi="Consolas"/>
          <w:color w:val="374151"/>
          <w:sz w:val="18"/>
        </w:rPr>
        <w:t>POST /api/attendance/record/</w:t>
        <w:br/>
        <w:t>Authorization: Token auth_token_here</w:t>
        <w:br/>
        <w:t>Content-Type: application/json</w:t>
        <w:br/>
        <w:br/>
        <w:t>{</w:t>
        <w:br/>
        <w:t xml:space="preserve">    "session_id": "session_uuid_here",</w:t>
        <w:br/>
        <w:t xml:space="preserve">    "barcode_id": "student_barcode_id",</w:t>
        <w:br/>
        <w:t xml:space="preserve">    "student_id": "student_uuid_here"</w:t>
        <w:br/>
        <w:t>}</w:t>
      </w:r>
    </w:p>
    <w:p/>
    <w:p>
      <w:pPr>
        <w:pStyle w:val="Heading3"/>
      </w:pPr>
      <w:r>
        <w:t>7.5 Students</w:t>
      </w:r>
    </w:p>
    <w:p/>
    <w:p>
      <w:pPr>
        <w:pStyle w:val="Heading4"/>
      </w:pPr>
      <w:r>
        <w:t>List Students</w:t>
      </w:r>
    </w:p>
    <w:p>
      <w:r>
        <w:rPr>
          <w:rFonts w:ascii="Consolas" w:hAnsi="Consolas"/>
          <w:color w:val="374151"/>
          <w:sz w:val="18"/>
        </w:rPr>
        <w:t>GET /api/students/?course_id={course_id}</w:t>
        <w:br/>
        <w:t>Authorization: Token auth_token_here</w:t>
      </w:r>
    </w:p>
    <w:p/>
    <w:p/>
    <w:p>
      <w:pPr>
        <w:pStyle w:val="Heading2"/>
      </w:pPr>
      <w:r>
        <w:t>9. Database Schema</w:t>
      </w:r>
    </w:p>
    <w:p/>
    <w:p>
      <w:pPr>
        <w:pStyle w:val="Heading3"/>
      </w:pPr>
      <w:r>
        <w:t>8.1 Core Tables</w:t>
      </w:r>
    </w:p>
    <w:p/>
    <w:p>
      <w:pPr>
        <w:pStyle w:val="Heading4"/>
      </w:pPr>
      <w:r>
        <w:t>Users Table</w:t>
      </w:r>
    </w:p>
    <w:p>
      <w:r>
        <w:rPr>
          <w:rFonts w:ascii="Consolas" w:hAnsi="Consolas"/>
          <w:color w:val="374151"/>
          <w:sz w:val="18"/>
        </w:rPr>
        <w:t>CREATE TABLE auth_user (</w:t>
        <w:br/>
        <w:t xml:space="preserve">    id SERIAL PRIMARY KEY,</w:t>
        <w:br/>
        <w:t xml:space="preserve">    username VARCHAR(150) UNIQUE NOT NULL,</w:t>
        <w:br/>
        <w:t xml:space="preserve">    first_name VARCHAR(150),</w:t>
        <w:br/>
        <w:t xml:space="preserve">    last_name VARCHAR(150),</w:t>
        <w:br/>
        <w:t xml:space="preserve">    email VARCHAR(254),</w:t>
        <w:br/>
        <w:t xml:space="preserve">    is_staff BOOLEAN,</w:t>
        <w:br/>
        <w:t xml:space="preserve">    is_active BOOLEAN,</w:t>
        <w:br/>
        <w:t xml:space="preserve">    is_superuser BOOLEAN,</w:t>
        <w:br/>
        <w:t xml:space="preserve">    date_joined TIMESTAMP,</w:t>
        <w:br/>
        <w:t xml:space="preserve">    last_login TIMESTAMP</w:t>
        <w:br/>
        <w:t>);</w:t>
      </w:r>
    </w:p>
    <w:p/>
    <w:p>
      <w:pPr>
        <w:pStyle w:val="Heading4"/>
      </w:pPr>
      <w:r>
        <w:t>Students Table</w:t>
      </w:r>
    </w:p>
    <w:p>
      <w:r>
        <w:rPr>
          <w:rFonts w:ascii="Consolas" w:hAnsi="Consolas"/>
          <w:color w:val="374151"/>
          <w:sz w:val="18"/>
        </w:rPr>
        <w:t>CREATE TABLE attendance_student (</w:t>
        <w:br/>
        <w:t xml:space="preserve">    id SERIAL PRIMARY KEY,</w:t>
        <w:br/>
        <w:t xml:space="preserve">    student_id VARCHAR(20) UNIQUE NOT NULL,</w:t>
        <w:br/>
        <w:t xml:space="preserve">    barcode_id VARCHAR(50) UNIQUE,</w:t>
        <w:br/>
        <w:t xml:space="preserve">    first_name VARCHAR(50) NOT NULL,</w:t>
        <w:br/>
        <w:t xml:space="preserve">    last_name VARCHAR(50) NOT NULL,</w:t>
        <w:br/>
        <w:t xml:space="preserve">    email VARCHAR(254) NOT NULL,</w:t>
        <w:br/>
        <w:t xml:space="preserve">    phone_number VARCHAR(15),</w:t>
        <w:br/>
        <w:t xml:space="preserve">    program VARCHAR(100) NOT NULL,</w:t>
        <w:br/>
        <w:t xml:space="preserve">    level VARCHAR(10) NOT NULL,</w:t>
        <w:br/>
        <w:t xml:space="preserve">    barcode_image VARCHAR(100),</w:t>
        <w:br/>
        <w:t xml:space="preserve">    is_active BOOLEAN DEFAULT TRUE,</w:t>
        <w:br/>
        <w:t xml:space="preserve">    created_at TIMESTAMP DEFAULT CURRENT_TIMESTAMP,</w:t>
        <w:br/>
        <w:t xml:space="preserve">    updated_at TIMESTAMP DEFAULT CURRENT_TIMESTAMP</w:t>
        <w:br/>
        <w:t>);</w:t>
      </w:r>
    </w:p>
    <w:p/>
    <w:p>
      <w:pPr>
        <w:pStyle w:val="Heading4"/>
      </w:pPr>
      <w:r>
        <w:t>Lecturers Table</w:t>
      </w:r>
    </w:p>
    <w:p>
      <w:r>
        <w:rPr>
          <w:rFonts w:ascii="Consolas" w:hAnsi="Consolas"/>
          <w:color w:val="374151"/>
          <w:sz w:val="18"/>
        </w:rPr>
        <w:t>CREATE TABLE attendance_lecturer (</w:t>
        <w:br/>
        <w:t xml:space="preserve">    id SERIAL PRIMARY KEY,</w:t>
        <w:br/>
        <w:t xml:space="preserve">    user_id INTEGER REFERENCES auth_user(id),</w:t>
        <w:br/>
        <w:t xml:space="preserve">    lecturer_id VARCHAR(20) UNIQUE NOT NULL,</w:t>
        <w:br/>
        <w:t xml:space="preserve">    department VARCHAR(100) NOT NULL,</w:t>
        <w:br/>
        <w:t xml:space="preserve">    phone_number VARCHAR(15),</w:t>
        <w:br/>
        <w:t xml:space="preserve">    is_active BOOLEAN DEFAULT TRUE,</w:t>
        <w:br/>
        <w:t xml:space="preserve">    created_at TIMESTAMP DEFAULT CURRENT_TIMESTAMP,</w:t>
        <w:br/>
        <w:t xml:space="preserve">    updated_at TIMESTAMP DEFAULT CURRENT_TIMESTAMP</w:t>
        <w:br/>
        <w:t>);</w:t>
      </w:r>
    </w:p>
    <w:p/>
    <w:p>
      <w:pPr>
        <w:pStyle w:val="Heading4"/>
      </w:pPr>
      <w:r>
        <w:t>Courses Table</w:t>
      </w:r>
    </w:p>
    <w:p>
      <w:r>
        <w:rPr>
          <w:rFonts w:ascii="Consolas" w:hAnsi="Consolas"/>
          <w:color w:val="374151"/>
          <w:sz w:val="18"/>
        </w:rPr>
        <w:t>CREATE TABLE attendance_course (</w:t>
        <w:br/>
        <w:t xml:space="preserve">    id SERIAL PRIMARY KEY,</w:t>
        <w:br/>
        <w:t xml:space="preserve">    course_code VARCHAR(20) UNIQUE NOT NULL,</w:t>
        <w:br/>
        <w:t xml:space="preserve">    course_name VARCHAR(200) NOT NULL,</w:t>
        <w:br/>
        <w:t xml:space="preserve">    description TEXT,</w:t>
        <w:br/>
        <w:t xml:space="preserve">    lecturer_id INTEGER REFERENCES attendance_lecturer(id),</w:t>
        <w:br/>
        <w:t xml:space="preserve">    credit_hours INTEGER DEFAULT 3,</w:t>
        <w:br/>
        <w:t xml:space="preserve">    semester VARCHAR(20) NOT NULL,</w:t>
        <w:br/>
        <w:t xml:space="preserve">    academic_year VARCHAR(10) NOT NULL,</w:t>
        <w:br/>
        <w:t xml:space="preserve">    is_active BOOLEAN DEFAULT TRUE,</w:t>
        <w:br/>
        <w:t xml:space="preserve">    created_at TIMESTAMP DEFAULT CURRENT_TIMESTAMP,</w:t>
        <w:br/>
        <w:t xml:space="preserve">    updated_at TIMESTAMP DEFAULT CURRENT_TIMESTAMP</w:t>
        <w:br/>
        <w:t>);</w:t>
      </w:r>
    </w:p>
    <w:p/>
    <w:p>
      <w:pPr>
        <w:pStyle w:val="Heading4"/>
      </w:pPr>
      <w:r>
        <w:t>Attendance Sessions Table</w:t>
      </w:r>
    </w:p>
    <w:p>
      <w:r>
        <w:rPr>
          <w:rFonts w:ascii="Consolas" w:hAnsi="Consolas"/>
          <w:color w:val="374151"/>
          <w:sz w:val="18"/>
        </w:rPr>
        <w:t>CREATE TABLE attendance_attendancesession (</w:t>
        <w:br/>
        <w:t xml:space="preserve">    id SERIAL PRIMARY KEY,</w:t>
        <w:br/>
        <w:t xml:space="preserve">    session_id VARCHAR(50) UNIQUE,</w:t>
        <w:br/>
        <w:t xml:space="preserve">    course_id INTEGER REFERENCES attendance_course(id),</w:t>
        <w:br/>
        <w:t xml:space="preserve">    lecturer_id INTEGER REFERENCES attendance_lecturer(id),</w:t>
        <w:br/>
        <w:t xml:space="preserve">    date DATE DEFAULT CURRENT_DATE,</w:t>
        <w:br/>
        <w:t xml:space="preserve">    start_time TIMESTAMP DEFAULT CURRENT_TIMESTAMP,</w:t>
        <w:br/>
        <w:t xml:space="preserve">    end_time TIMESTAMP,</w:t>
        <w:br/>
        <w:t xml:space="preserve">    status VARCHAR(10) DEFAULT 'active',</w:t>
        <w:br/>
        <w:t xml:space="preserve">    session_name VARCHAR(200),</w:t>
        <w:br/>
        <w:t xml:space="preserve">    location VARCHAR(200),</w:t>
        <w:br/>
        <w:t xml:space="preserve">    notes TEXT,</w:t>
        <w:br/>
        <w:t xml:space="preserve">    created_at TIMESTAMP DEFAULT CURRENT_TIMESTAMP,</w:t>
        <w:br/>
        <w:t xml:space="preserve">    updated_at TIMESTAMP DEFAULT CURRENT_TIMESTAMP</w:t>
        <w:br/>
        <w:t>);</w:t>
      </w:r>
    </w:p>
    <w:p/>
    <w:p>
      <w:pPr>
        <w:pStyle w:val="Heading4"/>
      </w:pPr>
      <w:r>
        <w:t>Attendance Records Table</w:t>
      </w:r>
    </w:p>
    <w:p>
      <w:r>
        <w:rPr>
          <w:rFonts w:ascii="Consolas" w:hAnsi="Consolas"/>
          <w:color w:val="374151"/>
          <w:sz w:val="18"/>
        </w:rPr>
        <w:t>CREATE TABLE attendance_attendancerecord (</w:t>
        <w:br/>
        <w:t xml:space="preserve">    id SERIAL PRIMARY KEY,</w:t>
        <w:br/>
        <w:t xml:space="preserve">    session_id INTEGER REFERENCES attendance_attendancesession(id),</w:t>
        <w:br/>
        <w:t xml:space="preserve">    student_id INTEGER REFERENCES attendance_student(id),</w:t>
        <w:br/>
        <w:t xml:space="preserve">    status VARCHAR(10) DEFAULT 'absent',</w:t>
        <w:br/>
        <w:t xml:space="preserve">    check_in_time TIMESTAMP,</w:t>
        <w:br/>
        <w:t xml:space="preserve">    scanned_barcode VARCHAR(50),</w:t>
        <w:br/>
        <w:t xml:space="preserve">    notes TEXT,</w:t>
        <w:br/>
        <w:t xml:space="preserve">    created_at TIMESTAMP DEFAULT CURRENT_TIMESTAMP,</w:t>
        <w:br/>
        <w:t xml:space="preserve">    updated_at TIMESTAMP DEFAULT CURRENT_TIMESTAMP,</w:t>
        <w:br/>
        <w:t xml:space="preserve">    UNIQUE(session_id, student_id)</w:t>
        <w:br/>
        <w:t>);</w:t>
      </w:r>
    </w:p>
    <w:p/>
    <w:p>
      <w:pPr>
        <w:pStyle w:val="Heading3"/>
      </w:pPr>
      <w:r>
        <w:t>8.2 Relationships</w:t>
      </w:r>
    </w:p>
    <w:p>
      <w:pPr>
        <w:pStyle w:val="ListBullet"/>
      </w:pPr>
      <w:r>
        <w:t>Users (1) ↔ (1) Lecturers</w:t>
      </w:r>
    </w:p>
    <w:p>
      <w:pPr>
        <w:pStyle w:val="ListBullet"/>
      </w:pPr>
      <w:r>
        <w:t>Lecturers (1) ↔ (Many) Courses</w:t>
      </w:r>
    </w:p>
    <w:p>
      <w:pPr>
        <w:pStyle w:val="ListBullet"/>
      </w:pPr>
      <w:r>
        <w:t>Courses (Many) ↔ (Many) Students</w:t>
      </w:r>
    </w:p>
    <w:p>
      <w:pPr>
        <w:pStyle w:val="ListBullet"/>
      </w:pPr>
      <w:r>
        <w:t>Courses (1) ↔ (Many) Attendance Sessions</w:t>
      </w:r>
    </w:p>
    <w:p>
      <w:pPr>
        <w:pStyle w:val="ListBullet"/>
      </w:pPr>
      <w:r>
        <w:t>Attendance Sessions (1) ↔ (Many) Attendance Records</w:t>
      </w:r>
    </w:p>
    <w:p>
      <w:pPr>
        <w:pStyle w:val="ListBullet"/>
      </w:pPr>
      <w:r>
        <w:t>Students (1) ↔ (Many) Attendance Records</w:t>
      </w:r>
    </w:p>
    <w:p/>
    <w:p>
      <w:pPr>
        <w:pStyle w:val="Heading3"/>
      </w:pPr>
      <w:r>
        <w:t>8.3 Indexes</w:t>
      </w:r>
    </w:p>
    <w:p>
      <w:r>
        <w:rPr>
          <w:rFonts w:ascii="Consolas" w:hAnsi="Consolas"/>
          <w:color w:val="374151"/>
          <w:sz w:val="18"/>
        </w:rPr>
        <w:t>CREATE INDEX idx_student_barcode ON attendance_student(barcode_id);</w:t>
        <w:br/>
        <w:t>CREATE INDEX idx_session_date ON attendance_attendancesession(date);</w:t>
        <w:br/>
        <w:t>CREATE INDEX idx_attendance_status ON attendance_attendancerecord(status);</w:t>
        <w:br/>
        <w:t>CREATE INDEX idx_course_lecturer ON attendance_course(lecturer_id);</w:t>
      </w:r>
    </w:p>
    <w:p/>
    <w:p/>
    <w:p>
      <w:pPr>
        <w:pStyle w:val="Heading2"/>
      </w:pPr>
      <w:r>
        <w:t>10. Security Features</w:t>
      </w:r>
    </w:p>
    <w:p/>
    <w:p>
      <w:pPr>
        <w:pStyle w:val="Heading3"/>
      </w:pPr>
      <w:r>
        <w:t>9.1 Authentication and Authorization</w:t>
      </w:r>
    </w:p>
    <w:p>
      <w:pPr>
        <w:pStyle w:val="ListBullet"/>
      </w:pPr>
      <w:r>
        <w:t>Django Authentication:: Secure user login system</w:t>
      </w:r>
    </w:p>
    <w:p>
      <w:pPr>
        <w:pStyle w:val="ListBullet"/>
      </w:pPr>
      <w:r>
        <w:t>Role-based Access Control:: Different permissions for admins and lecturers</w:t>
      </w:r>
    </w:p>
    <w:p>
      <w:pPr>
        <w:pStyle w:val="ListBullet"/>
      </w:pPr>
      <w:r>
        <w:t>Session Management:: Secure session handling</w:t>
      </w:r>
    </w:p>
    <w:p>
      <w:pPr>
        <w:pStyle w:val="ListBullet"/>
      </w:pPr>
      <w:r>
        <w:t>Password Security:: Hashed password storage</w:t>
      </w:r>
    </w:p>
    <w:p/>
    <w:p>
      <w:pPr>
        <w:pStyle w:val="Heading3"/>
      </w:pPr>
      <w:r>
        <w:t>9.2 Data Protection</w:t>
      </w:r>
    </w:p>
    <w:p>
      <w:pPr>
        <w:pStyle w:val="ListBullet"/>
      </w:pPr>
      <w:r>
        <w:t>CSRF Protection:: Cross-site request forgery prevention</w:t>
      </w:r>
    </w:p>
    <w:p>
      <w:pPr>
        <w:pStyle w:val="ListBullet"/>
      </w:pPr>
      <w:r>
        <w:t>SQL Injection Prevention:: Parameterized queries through Django ORM</w:t>
      </w:r>
    </w:p>
    <w:p>
      <w:pPr>
        <w:pStyle w:val="ListBullet"/>
      </w:pPr>
      <w:r>
        <w:t>XSS Protection:: Input sanitization and output encoding</w:t>
      </w:r>
    </w:p>
    <w:p>
      <w:pPr>
        <w:pStyle w:val="ListBullet"/>
      </w:pPr>
      <w:r>
        <w:t>Secure Headers:: Security-related HTTP headers</w:t>
      </w:r>
    </w:p>
    <w:p/>
    <w:p>
      <w:pPr>
        <w:pStyle w:val="Heading3"/>
      </w:pPr>
      <w:r>
        <w:t>9.3 Infrastructure Security</w:t>
      </w:r>
    </w:p>
    <w:p>
      <w:pPr>
        <w:pStyle w:val="ListBullet"/>
      </w:pPr>
      <w:r>
        <w:t>HTTPS Enforcement:: SSL/TLS encryption in production</w:t>
      </w:r>
    </w:p>
    <w:p>
      <w:pPr>
        <w:pStyle w:val="ListBullet"/>
      </w:pPr>
      <w:r>
        <w:t>Secure Cookies:: HTTPOnly and Secure cookie flags</w:t>
      </w:r>
    </w:p>
    <w:p>
      <w:pPr>
        <w:pStyle w:val="ListBullet"/>
      </w:pPr>
      <w:r>
        <w:t>Environment Variables:: Sensitive data stored in environment variables</w:t>
      </w:r>
    </w:p>
    <w:p>
      <w:pPr>
        <w:pStyle w:val="ListBullet"/>
      </w:pPr>
      <w:r>
        <w:t>Database Security:: Connection encryption and access controls</w:t>
      </w:r>
    </w:p>
    <w:p/>
    <w:p>
      <w:pPr>
        <w:pStyle w:val="Heading3"/>
      </w:pPr>
      <w:r>
        <w:t>9.4 QR Code Security</w:t>
      </w:r>
    </w:p>
    <w:p>
      <w:pPr>
        <w:pStyle w:val="ListBullet"/>
      </w:pPr>
      <w:r>
        <w:t>Unique Identifiers:: UUID-based QR code generation</w:t>
      </w:r>
    </w:p>
    <w:p>
      <w:pPr>
        <w:pStyle w:val="ListBullet"/>
      </w:pPr>
      <w:r>
        <w:t>Time-based Sessions:: Limited-time attendance sessions</w:t>
      </w:r>
    </w:p>
    <w:p>
      <w:pPr>
        <w:pStyle w:val="ListBullet"/>
      </w:pPr>
      <w:r>
        <w:t>Tampering Prevention:: Digital signatures for QR codes</w:t>
      </w:r>
    </w:p>
    <w:p>
      <w:pPr>
        <w:pStyle w:val="ListBullet"/>
      </w:pPr>
      <w:r>
        <w:t>Access Logging:: Audit trail for all attendance activities</w:t>
      </w:r>
    </w:p>
    <w:p/>
    <w:p/>
    <w:p>
      <w:pPr>
        <w:pStyle w:val="Heading2"/>
      </w:pPr>
      <w:r>
        <w:t>11. Deployment Guide</w:t>
      </w:r>
    </w:p>
    <w:p/>
    <w:p>
      <w:pPr>
        <w:pStyle w:val="Heading3"/>
      </w:pPr>
      <w:r>
        <w:t>10.1 Railway Deployment</w:t>
      </w:r>
    </w:p>
    <w:p/>
    <w:p>
      <w:pPr>
        <w:pStyle w:val="Heading4"/>
      </w:pPr>
      <w:r>
        <w:t>10.1.1 Prerequisites</w:t>
      </w:r>
    </w:p>
    <w:p>
      <w:pPr>
        <w:pStyle w:val="ListBullet"/>
      </w:pPr>
      <w:r>
        <w:t>GitHub repository with the project</w:t>
      </w:r>
    </w:p>
    <w:p>
      <w:pPr>
        <w:pStyle w:val="ListBullet"/>
      </w:pPr>
      <w:r>
        <w:t>Railway account</w:t>
      </w:r>
    </w:p>
    <w:p>
      <w:pPr>
        <w:pStyle w:val="ListBullet"/>
      </w:pPr>
      <w:r>
        <w:t>Domain name (optional)</w:t>
      </w:r>
    </w:p>
    <w:p/>
    <w:p>
      <w:pPr>
        <w:pStyle w:val="Heading4"/>
      </w:pPr>
      <w:r>
        <w:t>10.1.2 Deployment Steps</w:t>
      </w:r>
    </w:p>
    <w:p/>
    <w:p>
      <w:pPr>
        <w:pStyle w:val="ListNumber"/>
      </w:pPr>
      <w:r>
        <w:t>Connect Repository::</w:t>
      </w:r>
    </w:p>
    <w:p>
      <w:r>
        <w:t xml:space="preserve">   - Login to Railway dashboard</w:t>
      </w:r>
    </w:p>
    <w:p>
      <w:r>
        <w:t xml:space="preserve">   - Create new project</w:t>
      </w:r>
    </w:p>
    <w:p>
      <w:r>
        <w:t xml:space="preserve">   - Connect GitHub repository</w:t>
      </w:r>
    </w:p>
    <w:p/>
    <w:p>
      <w:pPr>
        <w:pStyle w:val="ListNumber"/>
      </w:pPr>
      <w:r>
        <w:t>Configure Environment Variables::</w:t>
      </w:r>
    </w:p>
    <w:p>
      <w:r>
        <w:t xml:space="preserve">   </w:t>
      </w:r>
      <w:r>
        <w:rPr>
          <w:rFonts w:ascii="Consolas" w:hAnsi="Consolas"/>
          <w:color w:val="2563EB"/>
        </w:rPr>
      </w:r>
      <w:r/>
      <w:r>
        <w:rPr>
          <w:rFonts w:ascii="Consolas" w:hAnsi="Consolas"/>
          <w:color w:val="2563EB"/>
        </w:rPr>
        <w:t>bash</w:t>
      </w:r>
    </w:p>
    <w:p>
      <w:r>
        <w:t xml:space="preserve">   DEBUG=False</w:t>
      </w:r>
    </w:p>
    <w:p>
      <w:r>
        <w:t xml:space="preserve">   SECRET_KEY=your-production-secret-key</w:t>
      </w:r>
    </w:p>
    <w:p>
      <w:r>
        <w:t xml:space="preserve">   RAILWAY_ENVIRONMENT=production</w:t>
      </w:r>
    </w:p>
    <w:p>
      <w:r>
        <w:t xml:space="preserve">   </w:t>
      </w:r>
      <w:r>
        <w:rPr>
          <w:rFonts w:ascii="Consolas" w:hAnsi="Consolas"/>
          <w:color w:val="2563EB"/>
        </w:rPr>
      </w:r>
      <w:r/>
      <w:r>
        <w:rPr>
          <w:rFonts w:ascii="Consolas" w:hAnsi="Consolas"/>
          <w:color w:val="2563EB"/>
        </w:rPr>
      </w:r>
    </w:p>
    <w:p/>
    <w:p>
      <w:pPr>
        <w:pStyle w:val="ListNumber"/>
      </w:pPr>
      <w:r>
        <w:t>Database Setup::</w:t>
      </w:r>
    </w:p>
    <w:p>
      <w:r>
        <w:t xml:space="preserve">   - Add PostgreSQL service in Railway</w:t>
      </w:r>
    </w:p>
    <w:p>
      <w:r>
        <w:t xml:space="preserve">   - Railway automatically provides DATABASE_URL</w:t>
      </w:r>
    </w:p>
    <w:p/>
    <w:p>
      <w:pPr>
        <w:pStyle w:val="ListNumber"/>
      </w:pPr>
      <w:r>
        <w:t>Deploy::</w:t>
      </w:r>
    </w:p>
    <w:p>
      <w:r>
        <w:t xml:space="preserve">   - Railway automatically deploys on git push</w:t>
      </w:r>
    </w:p>
    <w:p>
      <w:r>
        <w:t xml:space="preserve">   - Monitor deployment logs for any issues</w:t>
      </w:r>
    </w:p>
    <w:p/>
    <w:p>
      <w:pPr>
        <w:pStyle w:val="Heading4"/>
      </w:pPr>
      <w:r>
        <w:t>10.1.3 Post-Deployment</w:t>
      </w:r>
    </w:p>
    <w:p>
      <w:pPr>
        <w:pStyle w:val="ListNumber"/>
      </w:pPr>
      <w:r>
        <w:t>Create Admin User:: Railway runs create_admin command automatically</w:t>
      </w:r>
    </w:p>
    <w:p>
      <w:pPr>
        <w:pStyle w:val="ListNumber"/>
      </w:pPr>
      <w:r>
        <w:t>Test Functionality:: Verify all features work correctly</w:t>
      </w:r>
    </w:p>
    <w:p>
      <w:pPr>
        <w:pStyle w:val="ListNumber"/>
      </w:pPr>
      <w:r>
        <w:t>Configure Domain:: Set up custom domain if needed</w:t>
      </w:r>
    </w:p>
    <w:p>
      <w:pPr>
        <w:pStyle w:val="ListNumber"/>
      </w:pPr>
      <w:r>
        <w:t>Monitor Performance:: Check application performance and errors</w:t>
      </w:r>
    </w:p>
    <w:p/>
    <w:p>
      <w:pPr>
        <w:pStyle w:val="Heading3"/>
      </w:pPr>
      <w:r>
        <w:t>10.2 Alternative Deployment Options</w:t>
      </w:r>
    </w:p>
    <w:p/>
    <w:p>
      <w:pPr>
        <w:pStyle w:val="Heading4"/>
      </w:pPr>
      <w:r>
        <w:t>10.2.1 Heroku</w:t>
      </w:r>
    </w:p>
    <w:p>
      <w:r>
        <w:rPr>
          <w:rFonts w:ascii="Consolas" w:hAnsi="Consolas"/>
          <w:color w:val="374151"/>
          <w:sz w:val="18"/>
        </w:rPr>
        <w:t># Install Heroku CLI</w:t>
        <w:br/>
        <w:t>heroku create atu-attendance-system</w:t>
        <w:br/>
        <w:t>heroku addons:create heroku-postgresql:hobby-dev</w:t>
        <w:br/>
        <w:t>heroku config:set DEBUG=False</w:t>
        <w:br/>
        <w:t>heroku config:set SECRET_KEY=your-secret-key</w:t>
        <w:br/>
        <w:t>git push heroku main</w:t>
      </w:r>
    </w:p>
    <w:p/>
    <w:p>
      <w:pPr>
        <w:pStyle w:val="Heading4"/>
      </w:pPr>
      <w:r>
        <w:t>10.2.2 DigitalOcean App Platform</w:t>
      </w:r>
    </w:p>
    <w:p>
      <w:r>
        <w:rPr>
          <w:rFonts w:ascii="Consolas" w:hAnsi="Consolas"/>
          <w:color w:val="374151"/>
          <w:sz w:val="18"/>
        </w:rPr>
        <w:t>name: atu-attendance-system</w:t>
        <w:br/>
        <w:t>services:</w:t>
        <w:br/>
        <w:t>- name: web</w:t>
        <w:br/>
        <w:t xml:space="preserve">  source_dir: /</w:t>
        <w:br/>
        <w:t xml:space="preserve">  github:</w:t>
        <w:br/>
        <w:t xml:space="preserve">    repo: your-username/atu-barcode-attendance-system</w:t>
        <w:br/>
        <w:t xml:space="preserve">    branch: main</w:t>
        <w:br/>
        <w:t xml:space="preserve">  run_command: gunicorn atu_barcode_system.wsgi:application</w:t>
        <w:br/>
        <w:t xml:space="preserve">  environment_slug: python</w:t>
        <w:br/>
        <w:t xml:space="preserve">  instance_count: 1</w:t>
        <w:br/>
        <w:t xml:space="preserve">  instance_size_slug: basic-xxs</w:t>
        <w:br/>
        <w:t>databases:</w:t>
        <w:br/>
        <w:t>- engine: PG</w:t>
        <w:br/>
        <w:t xml:space="preserve">  name: attendance-db</w:t>
        <w:br/>
        <w:t xml:space="preserve">  num_nodes: 1</w:t>
        <w:br/>
        <w:t xml:space="preserve">  size: db-s-1vcpu-1gb</w:t>
      </w:r>
    </w:p>
    <w:p/>
    <w:p>
      <w:pPr>
        <w:pStyle w:val="Heading3"/>
      </w:pPr>
      <w:r>
        <w:t>10.3 Monitoring and Maintenance</w:t>
      </w:r>
    </w:p>
    <w:p/>
    <w:p>
      <w:pPr>
        <w:pStyle w:val="Heading4"/>
      </w:pPr>
      <w:r>
        <w:t>10.3.1 Application Monitoring</w:t>
      </w:r>
    </w:p>
    <w:p>
      <w:pPr>
        <w:pStyle w:val="ListBullet"/>
      </w:pPr>
      <w:r>
        <w:t>Error Tracking:: Monitor application errors</w:t>
      </w:r>
    </w:p>
    <w:p>
      <w:pPr>
        <w:pStyle w:val="ListBullet"/>
      </w:pPr>
      <w:r>
        <w:t>Performance Metrics:: Track response times and throughput</w:t>
      </w:r>
    </w:p>
    <w:p>
      <w:pPr>
        <w:pStyle w:val="ListBullet"/>
      </w:pPr>
      <w:r>
        <w:t>Uptime Monitoring:: Ensure high availability</w:t>
      </w:r>
    </w:p>
    <w:p>
      <w:pPr>
        <w:pStyle w:val="ListBullet"/>
      </w:pPr>
      <w:r>
        <w:t>Database Performance:: Monitor query performance</w:t>
      </w:r>
    </w:p>
    <w:p/>
    <w:p>
      <w:pPr>
        <w:pStyle w:val="Heading4"/>
      </w:pPr>
      <w:r>
        <w:t>10.3.2 Regular Maintenance</w:t>
      </w:r>
    </w:p>
    <w:p>
      <w:pPr>
        <w:pStyle w:val="ListBullet"/>
      </w:pPr>
      <w:r>
        <w:t>Security Updates:: Keep dependencies updated</w:t>
      </w:r>
    </w:p>
    <w:p>
      <w:pPr>
        <w:pStyle w:val="ListBullet"/>
      </w:pPr>
      <w:r>
        <w:t>Database Backups:: Regular automated backups</w:t>
      </w:r>
    </w:p>
    <w:p>
      <w:pPr>
        <w:pStyle w:val="ListBullet"/>
      </w:pPr>
      <w:r>
        <w:t>Log Management:: Monitor and rotate application logs</w:t>
      </w:r>
    </w:p>
    <w:p>
      <w:pPr>
        <w:pStyle w:val="ListBullet"/>
      </w:pPr>
      <w:r>
        <w:t>Capacity Planning:: Monitor resource usage and scale as needed</w:t>
      </w:r>
    </w:p>
    <w:p/>
    <w:p/>
    <w:p>
      <w:pPr>
        <w:pStyle w:val="Heading2"/>
      </w:pPr>
      <w:r>
        <w:t>12. Troubleshooting</w:t>
      </w:r>
    </w:p>
    <w:p/>
    <w:p>
      <w:pPr>
        <w:pStyle w:val="Heading3"/>
      </w:pPr>
      <w:r>
        <w:t>11.1 Common Issues and Solutions</w:t>
      </w:r>
    </w:p>
    <w:p/>
    <w:p>
      <w:pPr>
        <w:pStyle w:val="Heading4"/>
      </w:pPr>
      <w:r>
        <w:t>11.1.1 Database Connection Issues</w:t>
      </w:r>
    </w:p>
    <w:p>
      <w:r>
        <w:rPr>
          <w:b/>
          <w:color w:val="2563EB"/>
        </w:rPr>
        <w:t>Problem:</w:t>
      </w:r>
      <w:r>
        <w:t xml:space="preserve">  Database connection errors</w:t>
      </w:r>
    </w:p>
    <w:p>
      <w:r>
        <w:rPr>
          <w:b/>
          <w:color w:val="2563EB"/>
        </w:rPr>
        <w:t>Solution:</w:t>
      </w:r>
      <w:r>
        <w:t xml:space="preserve"> </w:t>
      </w:r>
    </w:p>
    <w:p>
      <w:r>
        <w:rPr>
          <w:rFonts w:ascii="Consolas" w:hAnsi="Consolas"/>
          <w:color w:val="374151"/>
          <w:sz w:val="18"/>
        </w:rPr>
        <w:t># Check DATABASE_URL environment variable</w:t>
        <w:br/>
        <w:t>echo $DATABASE_URL</w:t>
        <w:br/>
        <w:br/>
        <w:t># Test database connection</w:t>
        <w:br/>
        <w:t>python manage.py dbshell</w:t>
        <w:br/>
        <w:br/>
        <w:t># Run migrations if needed</w:t>
        <w:br/>
        <w:t>python manage.py migrate</w:t>
      </w:r>
    </w:p>
    <w:p/>
    <w:p>
      <w:pPr>
        <w:pStyle w:val="Heading4"/>
      </w:pPr>
      <w:r>
        <w:t>11.1.2 QR Code Generation Issues</w:t>
      </w:r>
    </w:p>
    <w:p>
      <w:r>
        <w:rPr>
          <w:b/>
          <w:color w:val="2563EB"/>
        </w:rPr>
        <w:t>Problem:</w:t>
      </w:r>
      <w:r>
        <w:t xml:space="preserve">  QR codes not displaying</w:t>
      </w:r>
    </w:p>
    <w:p>
      <w:r>
        <w:rPr>
          <w:b/>
          <w:color w:val="2563EB"/>
        </w:rPr>
        <w:t>Solution:</w:t>
      </w:r>
      <w:r>
        <w:t xml:space="preserve"> </w:t>
      </w:r>
    </w:p>
    <w:p>
      <w:r>
        <w:rPr>
          <w:rFonts w:ascii="Consolas" w:hAnsi="Consolas"/>
          <w:color w:val="374151"/>
          <w:sz w:val="18"/>
        </w:rPr>
        <w:t># Check QR code dependencies</w:t>
        <w:br/>
        <w:t>pip install qrcode[pil] Pillow</w:t>
        <w:br/>
        <w:br/>
        <w:t># Verify media settings</w:t>
        <w:br/>
        <w:t>MEDIA_URL = '/media/'</w:t>
        <w:br/>
        <w:t>MEDIA_ROOT = os.path.join(BASE_DIR, 'media')</w:t>
        <w:br/>
        <w:br/>
        <w:t># Check file permissions</w:t>
        <w:br/>
        <w:t>chmod 755 media/barcodes/</w:t>
      </w:r>
    </w:p>
    <w:p/>
    <w:p>
      <w:pPr>
        <w:pStyle w:val="Heading4"/>
      </w:pPr>
      <w:r>
        <w:t>11.1.3 Authentication Problems</w:t>
      </w:r>
    </w:p>
    <w:p>
      <w:r>
        <w:rPr>
          <w:b/>
          <w:color w:val="2563EB"/>
        </w:rPr>
        <w:t>Problem:</w:t>
      </w:r>
      <w:r>
        <w:t xml:space="preserve">  Users cannot login</w:t>
      </w:r>
    </w:p>
    <w:p>
      <w:r>
        <w:rPr>
          <w:b/>
          <w:color w:val="2563EB"/>
        </w:rPr>
        <w:t>Solution:</w:t>
      </w:r>
      <w:r>
        <w:t xml:space="preserve"> </w:t>
      </w:r>
    </w:p>
    <w:p>
      <w:r>
        <w:rPr>
          <w:rFonts w:ascii="Consolas" w:hAnsi="Consolas"/>
          <w:color w:val="374151"/>
          <w:sz w:val="18"/>
        </w:rPr>
        <w:t># Create admin user</w:t>
        <w:br/>
        <w:t>python manage.py create_admin</w:t>
        <w:br/>
        <w:br/>
        <w:t># Reset user password</w:t>
        <w:br/>
        <w:t>python manage.py changepassword username</w:t>
        <w:br/>
        <w:br/>
        <w:t># Check user permissions</w:t>
        <w:br/>
        <w:t>python manage.py shell</w:t>
        <w:br/>
        <w:t>&gt;&gt;&gt; from django.contrib.auth.models import User</w:t>
        <w:br/>
        <w:t>&gt;&gt;&gt; user = User.objects.get(username='admin')</w:t>
        <w:br/>
        <w:t>&gt;&gt;&gt; user.is_active = True</w:t>
        <w:br/>
        <w:t>&gt;&gt;&gt; user.save()</w:t>
      </w:r>
    </w:p>
    <w:p/>
    <w:p>
      <w:pPr>
        <w:pStyle w:val="Heading4"/>
      </w:pPr>
      <w:r>
        <w:t>11.1.4 Static Files Issues</w:t>
      </w:r>
    </w:p>
    <w:p>
      <w:r>
        <w:rPr>
          <w:b/>
          <w:color w:val="2563EB"/>
        </w:rPr>
        <w:t>Problem:</w:t>
      </w:r>
      <w:r>
        <w:t xml:space="preserve">  CSS/JS files not loading</w:t>
      </w:r>
    </w:p>
    <w:p>
      <w:r>
        <w:rPr>
          <w:b/>
          <w:color w:val="2563EB"/>
        </w:rPr>
        <w:t>Solution:</w:t>
      </w:r>
      <w:r>
        <w:t xml:space="preserve"> </w:t>
      </w:r>
    </w:p>
    <w:p>
      <w:r>
        <w:rPr>
          <w:rFonts w:ascii="Consolas" w:hAnsi="Consolas"/>
          <w:color w:val="374151"/>
          <w:sz w:val="18"/>
        </w:rPr>
        <w:t># Collect static files</w:t>
        <w:br/>
        <w:t>python manage.py collectstatic --clear</w:t>
        <w:br/>
        <w:br/>
        <w:t># Check static files settings</w:t>
        <w:br/>
        <w:t>STATIC_URL = '/static/'</w:t>
        <w:br/>
        <w:t>STATIC_ROOT = os.path.join(BASE_DIR, 'staticfiles')</w:t>
        <w:br/>
        <w:br/>
        <w:t># Verify WhiteNoise middleware</w:t>
        <w:br/>
        <w:t>MIDDLEWARE = [</w:t>
        <w:br/>
        <w:t xml:space="preserve">    ...</w:t>
        <w:br/>
        <w:t xml:space="preserve">    'whitenoise.middleware.WhiteNoiseMiddleware',</w:t>
        <w:br/>
        <w:t xml:space="preserve">    ...</w:t>
        <w:br/>
        <w:t>]</w:t>
      </w:r>
    </w:p>
    <w:p/>
    <w:p>
      <w:pPr>
        <w:pStyle w:val="Heading3"/>
      </w:pPr>
      <w:r>
        <w:t>11.2 Performance Optimization</w:t>
      </w:r>
    </w:p>
    <w:p/>
    <w:p>
      <w:pPr>
        <w:pStyle w:val="Heading4"/>
      </w:pPr>
      <w:r>
        <w:t>11.2.1 Database Optimization</w:t>
      </w:r>
    </w:p>
    <w:p>
      <w:r>
        <w:rPr>
          <w:rFonts w:ascii="Consolas" w:hAnsi="Consolas"/>
          <w:color w:val="374151"/>
          <w:sz w:val="18"/>
        </w:rPr>
        <w:t># Add database indexes</w:t>
        <w:br/>
        <w:t>class Meta:</w:t>
        <w:br/>
        <w:t xml:space="preserve">    indexes = [</w:t>
        <w:br/>
        <w:t xml:space="preserve">        models.Index(fields=['student_id']),</w:t>
        <w:br/>
        <w:t xml:space="preserve">        models.Index(fields=['barcode_id']),</w:t>
        <w:br/>
        <w:t xml:space="preserve">        models.Index(fields=['session_id', 'student_id']),</w:t>
        <w:br/>
        <w:t xml:space="preserve">    ]</w:t>
        <w:br/>
        <w:br/>
        <w:t># Use select_related for foreign keys</w:t>
        <w:br/>
        <w:t>students = Student.objects.select_related('course').all()</w:t>
        <w:br/>
        <w:br/>
        <w:t># Use prefetch_related for many-to-many</w:t>
        <w:br/>
        <w:t>courses = Course.objects.prefetch_related('students').all()</w:t>
      </w:r>
    </w:p>
    <w:p/>
    <w:p>
      <w:pPr>
        <w:pStyle w:val="Heading4"/>
      </w:pPr>
      <w:r>
        <w:t>11.2.2 Caching</w:t>
      </w:r>
    </w:p>
    <w:p>
      <w:r>
        <w:rPr>
          <w:rFonts w:ascii="Consolas" w:hAnsi="Consolas"/>
          <w:color w:val="374151"/>
          <w:sz w:val="18"/>
        </w:rPr>
        <w:t># Add caching for frequently accessed data</w:t>
        <w:br/>
        <w:t>from django.core.cache import cache</w:t>
        <w:br/>
        <w:br/>
        <w:t>def get_student_count():</w:t>
        <w:br/>
        <w:t xml:space="preserve">    count = cache.get('student_count')</w:t>
        <w:br/>
        <w:t xml:space="preserve">    if count is None:</w:t>
        <w:br/>
        <w:t xml:space="preserve">        count = Student.objects.count()</w:t>
        <w:br/>
        <w:t xml:space="preserve">        cache.set('student_count', count, 300)  # 5 minutes</w:t>
        <w:br/>
        <w:t xml:space="preserve">    return count</w:t>
      </w:r>
    </w:p>
    <w:p/>
    <w:p>
      <w:pPr>
        <w:pStyle w:val="Heading3"/>
      </w:pPr>
      <w:r>
        <w:t>11.3 Error Logging</w:t>
      </w:r>
    </w:p>
    <w:p/>
    <w:p>
      <w:pPr>
        <w:pStyle w:val="Heading4"/>
      </w:pPr>
      <w:r>
        <w:t>11.3.1 Configure Logging</w:t>
      </w:r>
    </w:p>
    <w:p>
      <w:r>
        <w:rPr>
          <w:rFonts w:ascii="Consolas" w:hAnsi="Consolas"/>
          <w:color w:val="374151"/>
          <w:sz w:val="18"/>
        </w:rPr>
        <w:t>LOGGING = {</w:t>
        <w:br/>
        <w:t xml:space="preserve">    'version': 1,</w:t>
        <w:br/>
        <w:t xml:space="preserve">    'disable_existing_loggers': False,</w:t>
        <w:br/>
        <w:t xml:space="preserve">    'handlers': {</w:t>
        <w:br/>
        <w:t xml:space="preserve">        'file': {</w:t>
        <w:br/>
        <w:t xml:space="preserve">            'level': 'ERROR',</w:t>
        <w:br/>
        <w:t xml:space="preserve">            'class': 'logging.FileHandler',</w:t>
        <w:br/>
        <w:t xml:space="preserve">            'filename': 'error.log',</w:t>
        <w:br/>
        <w:t xml:space="preserve">        },</w:t>
        <w:br/>
        <w:t xml:space="preserve">    },</w:t>
        <w:br/>
        <w:t xml:space="preserve">    'loggers': {</w:t>
        <w:br/>
        <w:t xml:space="preserve">        'django': {</w:t>
        <w:br/>
        <w:t xml:space="preserve">            'handlers': ['file'],</w:t>
        <w:br/>
        <w:t xml:space="preserve">            'level': 'ERROR',</w:t>
        <w:br/>
        <w:t xml:space="preserve">            'propagate': True,</w:t>
        <w:br/>
        <w:t xml:space="preserve">        },</w:t>
        <w:br/>
        <w:t xml:space="preserve">    },</w:t>
        <w:br/>
        <w:t>}</w:t>
      </w:r>
    </w:p>
    <w:p/>
    <w:p>
      <w:pPr>
        <w:pStyle w:val="Heading4"/>
      </w:pPr>
      <w:r>
        <w:t>11.3.2 Monitor Application Health</w:t>
      </w:r>
    </w:p>
    <w:p>
      <w:r>
        <w:rPr>
          <w:rFonts w:ascii="Consolas" w:hAnsi="Consolas"/>
          <w:color w:val="374151"/>
          <w:sz w:val="18"/>
        </w:rPr>
        <w:t># Health check endpoint</w:t>
        <w:br/>
        <w:t>def health_check(request):</w:t>
        <w:br/>
        <w:t xml:space="preserve">    try:</w:t>
        <w:br/>
        <w:t xml:space="preserve">        # Check database connection</w:t>
        <w:br/>
        <w:t xml:space="preserve">        from django.db import connection</w:t>
        <w:br/>
        <w:t xml:space="preserve">        connection.ensure_connection()</w:t>
        <w:br/>
        <w:br/>
        <w:t xml:space="preserve">        # Check essential services</w:t>
        <w:br/>
        <w:t xml:space="preserve">        student_count = Student.objects.count()</w:t>
        <w:br/>
        <w:br/>
        <w:t xml:space="preserve">        return JsonResponse({</w:t>
        <w:br/>
        <w:t xml:space="preserve">            'status': 'healthy',</w:t>
        <w:br/>
        <w:t xml:space="preserve">            'database': 'connected',</w:t>
        <w:br/>
        <w:t xml:space="preserve">            'students': student_count</w:t>
        <w:br/>
        <w:t xml:space="preserve">        })</w:t>
        <w:br/>
        <w:t xml:space="preserve">    except Exception as e:</w:t>
        <w:br/>
        <w:t xml:space="preserve">        return JsonResponse({</w:t>
        <w:br/>
        <w:t xml:space="preserve">            'status': 'unhealthy',</w:t>
        <w:br/>
        <w:t xml:space="preserve">            'error': str(e)</w:t>
        <w:br/>
        <w:t xml:space="preserve">        }, status=500)</w:t>
      </w:r>
    </w:p>
    <w:p/>
    <w:p/>
    <w:p>
      <w:pPr>
        <w:pStyle w:val="Heading2"/>
      </w:pPr>
      <w:r>
        <w:t>13. Future Enhancements</w:t>
      </w:r>
    </w:p>
    <w:p/>
    <w:p>
      <w:pPr>
        <w:pStyle w:val="Heading3"/>
      </w:pPr>
      <w:r>
        <w:t>12.1 Short-term Enhancements (Next 3-6 months)</w:t>
      </w:r>
    </w:p>
    <w:p/>
    <w:p>
      <w:pPr>
        <w:pStyle w:val="Heading4"/>
      </w:pPr>
      <w:r>
        <w:t>12.1.1 Mobile Application</w:t>
      </w:r>
    </w:p>
    <w:p>
      <w:pPr>
        <w:pStyle w:val="ListBullet"/>
      </w:pPr>
      <w:r>
        <w:t>Native Mobile App:: Develop iOS and Android applications</w:t>
      </w:r>
    </w:p>
    <w:p>
      <w:pPr>
        <w:pStyle w:val="ListBullet"/>
      </w:pPr>
      <w:r>
        <w:t>QR Code Scanner:: Built-in scanner for students</w:t>
      </w:r>
    </w:p>
    <w:p>
      <w:pPr>
        <w:pStyle w:val="ListBullet"/>
      </w:pPr>
      <w:r>
        <w:t>Push Notifications:: Real-time attendance notifications</w:t>
      </w:r>
    </w:p>
    <w:p>
      <w:pPr>
        <w:pStyle w:val="ListBullet"/>
      </w:pPr>
      <w:r>
        <w:t>Offline Mode:: Limited functionality without internet connection</w:t>
      </w:r>
    </w:p>
    <w:p/>
    <w:p>
      <w:pPr>
        <w:pStyle w:val="Heading4"/>
      </w:pPr>
      <w:r>
        <w:t>12.1.2 Advanced Reporting</w:t>
      </w:r>
    </w:p>
    <w:p>
      <w:pPr>
        <w:pStyle w:val="ListBullet"/>
      </w:pPr>
      <w:r>
        <w:t>Visual Analytics:: Charts and graphs for attendance trends</w:t>
      </w:r>
    </w:p>
    <w:p>
      <w:pPr>
        <w:pStyle w:val="ListBullet"/>
      </w:pPr>
      <w:r>
        <w:t>Predictive Analytics:: Identify students at risk of poor attendance</w:t>
      </w:r>
    </w:p>
    <w:p>
      <w:pPr>
        <w:pStyle w:val="ListBullet"/>
      </w:pPr>
      <w:r>
        <w:t>Custom Reports:: User-defined report parameters</w:t>
      </w:r>
    </w:p>
    <w:p>
      <w:pPr>
        <w:pStyle w:val="ListBullet"/>
      </w:pPr>
      <w:r>
        <w:t>Automated Reports:: Scheduled report generation and distribution</w:t>
      </w:r>
    </w:p>
    <w:p/>
    <w:p>
      <w:pPr>
        <w:pStyle w:val="Heading4"/>
      </w:pPr>
      <w:r>
        <w:t>12.1.3 Integration Features</w:t>
      </w:r>
    </w:p>
    <w:p>
      <w:pPr>
        <w:pStyle w:val="ListBullet"/>
      </w:pPr>
      <w:r>
        <w:t>SMS Notifications:: Automatic SMS alerts for attendance</w:t>
      </w:r>
    </w:p>
    <w:p>
      <w:pPr>
        <w:pStyle w:val="ListBullet"/>
      </w:pPr>
      <w:r>
        <w:t>Email Integration:: Email reports and notifications</w:t>
      </w:r>
    </w:p>
    <w:p>
      <w:pPr>
        <w:pStyle w:val="ListBullet"/>
      </w:pPr>
      <w:r>
        <w:t>Academic System Integration:: Connect with existing student information systems</w:t>
      </w:r>
    </w:p>
    <w:p>
      <w:pPr>
        <w:pStyle w:val="ListBullet"/>
      </w:pPr>
      <w:r>
        <w:t>Calendar Integration:: Sync with institutional calendars</w:t>
      </w:r>
    </w:p>
    <w:p/>
    <w:p>
      <w:pPr>
        <w:pStyle w:val="Heading3"/>
      </w:pPr>
      <w:r>
        <w:t>12.2 Medium-term Enhancements (6-12 months)</w:t>
      </w:r>
    </w:p>
    <w:p/>
    <w:p>
      <w:pPr>
        <w:pStyle w:val="Heading4"/>
      </w:pPr>
      <w:r>
        <w:t>12.2.1 Advanced Analytics</w:t>
      </w:r>
    </w:p>
    <w:p>
      <w:pPr>
        <w:pStyle w:val="ListBullet"/>
      </w:pPr>
      <w:r>
        <w:t>Machine Learning:: Attendance pattern analysis</w:t>
      </w:r>
    </w:p>
    <w:p>
      <w:pPr>
        <w:pStyle w:val="ListBullet"/>
      </w:pPr>
      <w:r>
        <w:t>Risk Assessment:: Early warning systems for academic performance</w:t>
      </w:r>
    </w:p>
    <w:p>
      <w:pPr>
        <w:pStyle w:val="ListBullet"/>
      </w:pPr>
      <w:r>
        <w:t>Behavioral Analytics:: Student engagement metrics</w:t>
      </w:r>
    </w:p>
    <w:p>
      <w:pPr>
        <w:pStyle w:val="ListBullet"/>
      </w:pPr>
      <w:r>
        <w:t>Institutional Dashboard:: University-wide attendance overview</w:t>
      </w:r>
    </w:p>
    <w:p/>
    <w:p>
      <w:pPr>
        <w:pStyle w:val="Heading4"/>
      </w:pPr>
      <w:r>
        <w:t>12.2.2 Enhanced Security</w:t>
      </w:r>
    </w:p>
    <w:p>
      <w:pPr>
        <w:pStyle w:val="ListBullet"/>
      </w:pPr>
      <w:r>
        <w:t>Two-Factor Authentication:: Additional security layer</w:t>
      </w:r>
    </w:p>
    <w:p>
      <w:pPr>
        <w:pStyle w:val="ListBullet"/>
      </w:pPr>
      <w:r>
        <w:t>Biometric Integration:: Fingerprint or face recognition</w:t>
      </w:r>
    </w:p>
    <w:p>
      <w:pPr>
        <w:pStyle w:val="ListBullet"/>
      </w:pPr>
      <w:r>
        <w:t>Fraud Detection:: Identify proxy attendance attempts</w:t>
      </w:r>
    </w:p>
    <w:p>
      <w:pPr>
        <w:pStyle w:val="ListBullet"/>
      </w:pPr>
      <w:r>
        <w:t>Audit Trails:: Comprehensive activity logging</w:t>
      </w:r>
    </w:p>
    <w:p/>
    <w:p>
      <w:pPr>
        <w:pStyle w:val="Heading4"/>
      </w:pPr>
      <w:r>
        <w:t>12.2.3 Scalability Improvements</w:t>
      </w:r>
    </w:p>
    <w:p>
      <w:pPr>
        <w:pStyle w:val="ListBullet"/>
      </w:pPr>
      <w:r>
        <w:t>Microservices Architecture:: Break down monolithic structure</w:t>
      </w:r>
    </w:p>
    <w:p>
      <w:pPr>
        <w:pStyle w:val="ListBullet"/>
      </w:pPr>
      <w:r>
        <w:t>API Gateway:: Centralized API management</w:t>
      </w:r>
    </w:p>
    <w:p>
      <w:pPr>
        <w:pStyle w:val="ListBullet"/>
      </w:pPr>
      <w:r>
        <w:t>Load Balancing:: Distribute traffic across multiple servers</w:t>
      </w:r>
    </w:p>
    <w:p>
      <w:pPr>
        <w:pStyle w:val="ListBullet"/>
      </w:pPr>
      <w:r>
        <w:t>Caching Layer:: Redis or Memcached implementation</w:t>
      </w:r>
    </w:p>
    <w:p/>
    <w:p>
      <w:pPr>
        <w:pStyle w:val="Heading3"/>
      </w:pPr>
      <w:r>
        <w:t>12.3 Long-term Vision (12+ months)</w:t>
      </w:r>
    </w:p>
    <w:p/>
    <w:p>
      <w:pPr>
        <w:pStyle w:val="Heading4"/>
      </w:pPr>
      <w:r>
        <w:t>12.3.1 AI-Powered Features</w:t>
      </w:r>
    </w:p>
    <w:p>
      <w:pPr>
        <w:pStyle w:val="ListBullet"/>
      </w:pPr>
      <w:r>
        <w:t>Facial Recognition:: Camera-based attendance marking</w:t>
      </w:r>
    </w:p>
    <w:p>
      <w:pPr>
        <w:pStyle w:val="ListBullet"/>
      </w:pPr>
      <w:r>
        <w:t>Natural Language Processing:: Voice-activated commands</w:t>
      </w:r>
    </w:p>
    <w:p>
      <w:pPr>
        <w:pStyle w:val="ListBullet"/>
      </w:pPr>
      <w:r>
        <w:t>Intelligent Scheduling:: AI-optimized class scheduling</w:t>
      </w:r>
    </w:p>
    <w:p>
      <w:pPr>
        <w:pStyle w:val="ListBullet"/>
      </w:pPr>
      <w:r>
        <w:t>Personalized Insights:: Individual student recommendations</w:t>
      </w:r>
    </w:p>
    <w:p/>
    <w:p>
      <w:pPr>
        <w:pStyle w:val="Heading4"/>
      </w:pPr>
      <w:r>
        <w:t>12.3.2 IoT Integration</w:t>
      </w:r>
    </w:p>
    <w:p>
      <w:pPr>
        <w:pStyle w:val="ListBullet"/>
      </w:pPr>
      <w:r>
        <w:t>Smart Classroom:: IoT sensors for automatic attendance</w:t>
      </w:r>
    </w:p>
    <w:p>
      <w:pPr>
        <w:pStyle w:val="ListBullet"/>
      </w:pPr>
      <w:r>
        <w:t>RFID Integration:: Alternative to QR codes</w:t>
      </w:r>
    </w:p>
    <w:p>
      <w:pPr>
        <w:pStyle w:val="ListBullet"/>
      </w:pPr>
      <w:r>
        <w:t>Beacon Technology:: Proximity-based attendance</w:t>
      </w:r>
    </w:p>
    <w:p>
      <w:pPr>
        <w:pStyle w:val="ListBullet"/>
      </w:pPr>
      <w:r>
        <w:t>Environmental Monitoring:: Classroom conditions tracking</w:t>
      </w:r>
    </w:p>
    <w:p/>
    <w:p>
      <w:pPr>
        <w:pStyle w:val="Heading4"/>
      </w:pPr>
      <w:r>
        <w:t>12.3.3 Blockchain Integration</w:t>
      </w:r>
    </w:p>
    <w:p>
      <w:pPr>
        <w:pStyle w:val="ListBullet"/>
      </w:pPr>
      <w:r>
        <w:t>Immutable Records:: Blockchain-based attendance storage</w:t>
      </w:r>
    </w:p>
    <w:p>
      <w:pPr>
        <w:pStyle w:val="ListBullet"/>
      </w:pPr>
      <w:r>
        <w:t>Smart Contracts:: Automated attendance policies</w:t>
      </w:r>
    </w:p>
    <w:p>
      <w:pPr>
        <w:pStyle w:val="ListBullet"/>
      </w:pPr>
      <w:r>
        <w:t>Credential Verification:: Blockchain-based certificates</w:t>
      </w:r>
    </w:p>
    <w:p>
      <w:pPr>
        <w:pStyle w:val="ListBullet"/>
      </w:pPr>
      <w:r>
        <w:t>Decentralized Identity:: Student identity management</w:t>
      </w:r>
    </w:p>
    <w:p/>
    <w:p/>
    <w:p>
      <w:pPr>
        <w:pStyle w:val="Heading2"/>
      </w:pPr>
      <w:r>
        <w:t>14. Technical Support and Contact Information</w:t>
      </w:r>
    </w:p>
    <w:p/>
    <w:p>
      <w:pPr>
        <w:pStyle w:val="Heading3"/>
      </w:pPr>
      <w:r>
        <w:t>13.1 Development Team</w:t>
      </w:r>
    </w:p>
    <w:p>
      <w:pPr>
        <w:pStyle w:val="ListBullet"/>
      </w:pPr>
      <w:r>
        <w:t>Lead Developer:: [Your Name]</w:t>
      </w:r>
    </w:p>
    <w:p>
      <w:pPr>
        <w:pStyle w:val="ListBullet"/>
      </w:pPr>
      <w:r>
        <w:t>Email:: [your.email@domain.com]</w:t>
      </w:r>
    </w:p>
    <w:p>
      <w:pPr>
        <w:pStyle w:val="ListBullet"/>
      </w:pPr>
      <w:r>
        <w:t>GitHub:: https://github.com/wowdasare/atu-barcode-attendance-system</w:t>
      </w:r>
    </w:p>
    <w:p/>
    <w:p>
      <w:pPr>
        <w:pStyle w:val="Heading3"/>
      </w:pPr>
      <w:r>
        <w:t>13.2 Support Resources</w:t>
      </w:r>
    </w:p>
    <w:p>
      <w:pPr>
        <w:pStyle w:val="ListBullet"/>
      </w:pPr>
      <w:r>
        <w:t>Documentation:: This document and inline code comments</w:t>
      </w:r>
    </w:p>
    <w:p>
      <w:pPr>
        <w:pStyle w:val="ListBullet"/>
      </w:pPr>
      <w:r>
        <w:t>Issue Tracking:: GitHub Issues for bug reports and feature requests</w:t>
      </w:r>
    </w:p>
    <w:p>
      <w:pPr>
        <w:pStyle w:val="ListBullet"/>
      </w:pPr>
      <w:r>
        <w:t>Wiki:: GitHub Wiki for additional documentation</w:t>
      </w:r>
    </w:p>
    <w:p>
      <w:pPr>
        <w:pStyle w:val="ListBullet"/>
      </w:pPr>
      <w:r>
        <w:t>Video Tutorials:: YouTube channel with how-to videos</w:t>
      </w:r>
    </w:p>
    <w:p/>
    <w:p>
      <w:pPr>
        <w:pStyle w:val="Heading3"/>
      </w:pPr>
      <w:r>
        <w:t>13.3 License and Legal</w:t>
      </w:r>
    </w:p>
    <w:p>
      <w:pPr>
        <w:pStyle w:val="ListBullet"/>
      </w:pPr>
      <w:r>
        <w:t>License:: MIT License (see LICENSE file)</w:t>
      </w:r>
    </w:p>
    <w:p>
      <w:pPr>
        <w:pStyle w:val="ListBullet"/>
      </w:pPr>
      <w:r>
        <w:t>Privacy Policy:: Data protection and privacy guidelines</w:t>
      </w:r>
    </w:p>
    <w:p>
      <w:pPr>
        <w:pStyle w:val="ListBullet"/>
      </w:pPr>
      <w:r>
        <w:t>Terms of Service:: Usage terms and conditions</w:t>
      </w:r>
    </w:p>
    <w:p>
      <w:pPr>
        <w:pStyle w:val="ListBullet"/>
      </w:pPr>
      <w:r>
        <w:t>Compliance:: GDPR and institutional privacy requirements</w:t>
      </w:r>
    </w:p>
    <w:p/>
    <w:p>
      <w:pPr>
        <w:pStyle w:val="Heading3"/>
      </w:pPr>
      <w:r>
        <w:t>13.4 Acknowledgments</w:t>
      </w:r>
    </w:p>
    <w:p>
      <w:pPr>
        <w:pStyle w:val="ListBullet"/>
      </w:pPr>
      <w:r>
        <w:t>Django Framework:: Web development framework</w:t>
      </w:r>
    </w:p>
    <w:p>
      <w:pPr>
        <w:pStyle w:val="ListBullet"/>
      </w:pPr>
      <w:r>
        <w:t>Bootstrap:: Frontend framework</w:t>
      </w:r>
    </w:p>
    <w:p>
      <w:pPr>
        <w:pStyle w:val="ListBullet"/>
      </w:pPr>
      <w:r>
        <w:t>Railway:: Deployment platform</w:t>
      </w:r>
    </w:p>
    <w:p>
      <w:pPr>
        <w:pStyle w:val="ListBullet"/>
      </w:pPr>
      <w:r>
        <w:t>Accra Technical University:: Project sponsoring institution</w:t>
      </w:r>
    </w:p>
    <w:p/>
    <w:p/>
    <w:p>
      <w:pPr>
        <w:pStyle w:val="Heading2"/>
      </w:pPr>
      <w:r>
        <w:t>Appendices</w:t>
      </w:r>
    </w:p>
    <w:p/>
    <w:p>
      <w:pPr>
        <w:pStyle w:val="Heading3"/>
      </w:pPr>
      <w:r>
        <w:t>Appendix A: Installation Checklist</w:t>
      </w:r>
    </w:p>
    <w:p>
      <w:pPr>
        <w:pStyle w:val="ListBullet"/>
      </w:pPr>
      <w:r>
        <w:t>[ ] Python 3.8+ installed</w:t>
      </w:r>
    </w:p>
    <w:p>
      <w:pPr>
        <w:pStyle w:val="ListBullet"/>
      </w:pPr>
      <w:r>
        <w:t>[ ] Virtual environment created and activated</w:t>
      </w:r>
    </w:p>
    <w:p>
      <w:pPr>
        <w:pStyle w:val="ListBullet"/>
      </w:pPr>
      <w:r>
        <w:t>[ ] Dependencies installed from requirements.txt</w:t>
      </w:r>
    </w:p>
    <w:p>
      <w:pPr>
        <w:pStyle w:val="ListBullet"/>
      </w:pPr>
      <w:r>
        <w:t>[ ] Environment variables configured</w:t>
      </w:r>
    </w:p>
    <w:p>
      <w:pPr>
        <w:pStyle w:val="ListBullet"/>
      </w:pPr>
      <w:r>
        <w:t>[ ] Database migrations completed</w:t>
      </w:r>
    </w:p>
    <w:p>
      <w:pPr>
        <w:pStyle w:val="ListBullet"/>
      </w:pPr>
      <w:r>
        <w:t>[ ] Admin user created</w:t>
      </w:r>
    </w:p>
    <w:p>
      <w:pPr>
        <w:pStyle w:val="ListBullet"/>
      </w:pPr>
      <w:r>
        <w:t>[ ] Static files collected</w:t>
      </w:r>
    </w:p>
    <w:p>
      <w:pPr>
        <w:pStyle w:val="ListBullet"/>
      </w:pPr>
      <w:r>
        <w:t>[ ] Development server running successfully</w:t>
      </w:r>
    </w:p>
    <w:p/>
    <w:p>
      <w:pPr>
        <w:pStyle w:val="Heading3"/>
      </w:pPr>
      <w:r>
        <w:t>Appendix B: Deployment Checklist</w:t>
      </w:r>
    </w:p>
    <w:p>
      <w:pPr>
        <w:pStyle w:val="ListBullet"/>
      </w:pPr>
      <w:r>
        <w:t>[ ] Repository connected to Railway</w:t>
      </w:r>
    </w:p>
    <w:p>
      <w:pPr>
        <w:pStyle w:val="ListBullet"/>
      </w:pPr>
      <w:r>
        <w:t>[ ] Environment variables set in production</w:t>
      </w:r>
    </w:p>
    <w:p>
      <w:pPr>
        <w:pStyle w:val="ListBullet"/>
      </w:pPr>
      <w:r>
        <w:t>[ ] PostgreSQL database configured</w:t>
      </w:r>
    </w:p>
    <w:p>
      <w:pPr>
        <w:pStyle w:val="ListBullet"/>
      </w:pPr>
      <w:r>
        <w:t>[ ] Static files properly served</w:t>
      </w:r>
    </w:p>
    <w:p>
      <w:pPr>
        <w:pStyle w:val="ListBullet"/>
      </w:pPr>
      <w:r>
        <w:t>[ ] Admin user created in production</w:t>
      </w:r>
    </w:p>
    <w:p>
      <w:pPr>
        <w:pStyle w:val="ListBullet"/>
      </w:pPr>
      <w:r>
        <w:t>[ ] Custom domain configured (if applicable)</w:t>
      </w:r>
    </w:p>
    <w:p>
      <w:pPr>
        <w:pStyle w:val="ListBullet"/>
      </w:pPr>
      <w:r>
        <w:t>[ ] SSL certificate installed</w:t>
      </w:r>
    </w:p>
    <w:p>
      <w:pPr>
        <w:pStyle w:val="ListBullet"/>
      </w:pPr>
      <w:r>
        <w:t>[ ] Performance monitoring set up</w:t>
      </w:r>
    </w:p>
    <w:p/>
    <w:p>
      <w:pPr>
        <w:pStyle w:val="Heading3"/>
      </w:pPr>
      <w:r>
        <w:t>Appendix C: Security Checklist</w:t>
      </w:r>
    </w:p>
    <w:p>
      <w:pPr>
        <w:pStyle w:val="ListBullet"/>
      </w:pPr>
      <w:r>
        <w:t>[ ] DEBUG = False in production</w:t>
      </w:r>
    </w:p>
    <w:p>
      <w:pPr>
        <w:pStyle w:val="ListBullet"/>
      </w:pPr>
      <w:r>
        <w:t>[ ] Strong SECRET_KEY configured</w:t>
      </w:r>
    </w:p>
    <w:p>
      <w:pPr>
        <w:pStyle w:val="ListBullet"/>
      </w:pPr>
      <w:r>
        <w:t>[ ] HTTPS enforced</w:t>
      </w:r>
    </w:p>
    <w:p>
      <w:pPr>
        <w:pStyle w:val="ListBullet"/>
      </w:pPr>
      <w:r>
        <w:t>[ ] Secure cookies enabled</w:t>
      </w:r>
    </w:p>
    <w:p>
      <w:pPr>
        <w:pStyle w:val="ListBullet"/>
      </w:pPr>
      <w:r>
        <w:t>[ ] CSRF protection active</w:t>
      </w:r>
    </w:p>
    <w:p>
      <w:pPr>
        <w:pStyle w:val="ListBullet"/>
      </w:pPr>
      <w:r>
        <w:t>[ ] SQL injection prevention verified</w:t>
      </w:r>
    </w:p>
    <w:p>
      <w:pPr>
        <w:pStyle w:val="ListBullet"/>
      </w:pPr>
      <w:r>
        <w:t>[ ] XSS protection implemented</w:t>
      </w:r>
    </w:p>
    <w:p>
      <w:pPr>
        <w:pStyle w:val="ListBullet"/>
      </w:pPr>
      <w:r>
        <w:t>[ ] Regular security updates scheduled</w:t>
      </w:r>
    </w:p>
    <w:p/>
    <w:p>
      <w:pPr>
        <w:pStyle w:val="Heading3"/>
      </w:pPr>
      <w:r>
        <w:t>Appendix D: Testing Checklist</w:t>
      </w:r>
    </w:p>
    <w:p>
      <w:pPr>
        <w:pStyle w:val="ListBullet"/>
      </w:pPr>
      <w:r>
        <w:t>[ ] User authentication tested</w:t>
      </w:r>
    </w:p>
    <w:p>
      <w:pPr>
        <w:pStyle w:val="ListBullet"/>
      </w:pPr>
      <w:r>
        <w:t>[ ] Student management functions verified</w:t>
      </w:r>
    </w:p>
    <w:p>
      <w:pPr>
        <w:pStyle w:val="ListBullet"/>
      </w:pPr>
      <w:r>
        <w:t>[ ] QR code generation working</w:t>
      </w:r>
    </w:p>
    <w:p>
      <w:pPr>
        <w:pStyle w:val="ListBullet"/>
      </w:pPr>
      <w:r>
        <w:t>[ ] Attendance recording functional</w:t>
      </w:r>
    </w:p>
    <w:p>
      <w:pPr>
        <w:pStyle w:val="ListBullet"/>
      </w:pPr>
      <w:r>
        <w:t>[ ] Reports generation tested</w:t>
      </w:r>
    </w:p>
    <w:p>
      <w:pPr>
        <w:pStyle w:val="ListBullet"/>
      </w:pPr>
      <w:r>
        <w:t>[ ] Mobile responsiveness verified</w:t>
      </w:r>
    </w:p>
    <w:p>
      <w:pPr>
        <w:pStyle w:val="ListBullet"/>
      </w:pPr>
      <w:r>
        <w:t>[ ] Cross-browser compatibility checked</w:t>
      </w:r>
    </w:p>
    <w:p>
      <w:pPr>
        <w:pStyle w:val="ListBullet"/>
      </w:pPr>
      <w:r>
        <w:t>[ ] Performance testing completed</w:t>
      </w:r>
    </w:p>
    <w:p/>
    <w:p/>
    <w:p>
      <w:r>
        <w:rPr>
          <w:b/>
          <w:color w:val="2563EB"/>
        </w:rPr>
        <w:t>Document Version:</w:t>
      </w:r>
      <w:r>
        <w:t xml:space="preserve">  1.0</w:t>
      </w:r>
    </w:p>
    <w:p>
      <w:r>
        <w:rPr>
          <w:b/>
          <w:color w:val="2563EB"/>
        </w:rPr>
        <w:t>Last Updated:</w:t>
      </w:r>
      <w:r>
        <w:t xml:space="preserve">  [Current Date]</w:t>
      </w:r>
    </w:p>
    <w:p>
      <w:r>
        <w:rPr>
          <w:b/>
          <w:color w:val="2563EB"/>
        </w:rPr>
        <w:t>Author:</w:t>
      </w:r>
      <w:r>
        <w:t xml:space="preserve">  [Your Name]</w:t>
      </w:r>
    </w:p>
    <w:p>
      <w:r>
        <w:rPr>
          <w:b/>
          <w:color w:val="2563EB"/>
        </w:rPr>
        <w:t>Status:</w:t>
      </w:r>
      <w:r>
        <w:t xml:space="preserve">  Final</w:t>
      </w:r>
    </w:p>
    <w:p/>
    <w:p/>
    <w:p>
      <w:r>
        <w:t>*This documentation is maintained as part of the ATU Barcode Student Attendance System project. For the most up-to-date information, please refer to the project repository and official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F2937"/>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37415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